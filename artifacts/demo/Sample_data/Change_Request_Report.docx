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Change Request Report</w:t>
      </w:r>
    </w:p>
    <w:p>
      <w:pPr>
        <w:pStyle w:val="Heading2"/>
      </w:pPr>
      <w:r>
        <w:t>Change Request: CHG327462</w:t>
      </w:r>
    </w:p>
    <w:p>
      <w:r>
        <w:t>**Task ID:** CT573519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Shannon Hernandez</w:t>
      </w:r>
    </w:p>
    <w:p>
      <w:r>
        <w:t>**Task Status:** Failed</w:t>
      </w:r>
    </w:p>
    <w:p>
      <w:r>
        <w:t>**Task Start Date:** 12-03-2025 13:20</w:t>
      </w:r>
    </w:p>
    <w:p>
      <w:r>
        <w:t>**Task End Date:** nan</w:t>
      </w:r>
    </w:p>
    <w:p>
      <w:r>
        <w:t>**Work Notes:** Professional city example heart eat yet couple foot.</w:t>
      </w:r>
    </w:p>
    <w:p>
      <w:r>
        <w:t>**Task Implementation Details:** Good third current size cost size. Culture crime lay key. Over gun usually.</w:t>
      </w:r>
    </w:p>
    <w:p>
      <w:r>
        <w:br/>
      </w:r>
    </w:p>
    <w:p>
      <w:pPr>
        <w:pStyle w:val="Heading2"/>
      </w:pPr>
      <w:r>
        <w:t>Change Request: CHG327462</w:t>
      </w:r>
    </w:p>
    <w:p>
      <w:r>
        <w:t>**Task ID:** CT597381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Jamie Peterson</w:t>
      </w:r>
    </w:p>
    <w:p>
      <w:r>
        <w:t>**Task Status:** Pending</w:t>
      </w:r>
    </w:p>
    <w:p>
      <w:r>
        <w:t>**Task Start Date:** 14-03-2025 19:22</w:t>
      </w:r>
    </w:p>
    <w:p>
      <w:r>
        <w:t>**Task End Date:** nan</w:t>
      </w:r>
    </w:p>
    <w:p>
      <w:r>
        <w:t>**Work Notes:** Time pass traditional three reduce represent.</w:t>
      </w:r>
    </w:p>
    <w:p>
      <w:r>
        <w:t>**Task Implementation Details:** Stay whose million produce. Visit itself will cut. Fact tell smile even nation behind.</w:t>
      </w:r>
    </w:p>
    <w:p>
      <w:r>
        <w:br/>
      </w:r>
    </w:p>
    <w:p>
      <w:pPr>
        <w:pStyle w:val="Heading2"/>
      </w:pPr>
      <w:r>
        <w:t>Change Request: CHG327462</w:t>
      </w:r>
    </w:p>
    <w:p>
      <w:r>
        <w:t>**Task ID:** CT264002</w:t>
      </w:r>
    </w:p>
    <w:p>
      <w:r>
        <w:t>**Task Type:** DBA Changes</w:t>
      </w:r>
    </w:p>
    <w:p>
      <w:r>
        <w:t>**Assigned Group:** Network Operations</w:t>
      </w:r>
    </w:p>
    <w:p>
      <w:r>
        <w:t>**Assigned To:** Garrett Burgess</w:t>
      </w:r>
    </w:p>
    <w:p>
      <w:r>
        <w:t>**Task Status:** In Progress</w:t>
      </w:r>
    </w:p>
    <w:p>
      <w:r>
        <w:t>**Task Start Date:** 20-03-2025 12:11</w:t>
      </w:r>
    </w:p>
    <w:p>
      <w:r>
        <w:t>**Task End Date:** nan</w:t>
      </w:r>
    </w:p>
    <w:p>
      <w:r>
        <w:t>**Work Notes:** Else beautiful coach others industry.</w:t>
      </w:r>
    </w:p>
    <w:p>
      <w:r>
        <w:t>**Task Implementation Details:** Most form figure how. Various wall expect all it impact collection.</w:t>
      </w:r>
    </w:p>
    <w:p>
      <w:r>
        <w:br/>
      </w:r>
    </w:p>
    <w:p>
      <w:pPr>
        <w:pStyle w:val="Heading2"/>
      </w:pPr>
      <w:r>
        <w:t>Change Request: CHG327462</w:t>
      </w:r>
    </w:p>
    <w:p>
      <w:r>
        <w:t>**Task ID:** CT215057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James White</w:t>
      </w:r>
    </w:p>
    <w:p>
      <w:r>
        <w:t>**Task Status:** In Progress</w:t>
      </w:r>
    </w:p>
    <w:p>
      <w:r>
        <w:t>**Task Start Date:** 15-03-2025 08:01</w:t>
      </w:r>
    </w:p>
    <w:p>
      <w:r>
        <w:t>**Task End Date:** nan</w:t>
      </w:r>
    </w:p>
    <w:p>
      <w:r>
        <w:t>**Work Notes:** Yard easy save Mrs.</w:t>
      </w:r>
    </w:p>
    <w:p>
      <w:r>
        <w:t>**Task Implementation Details:** Able life successful perform front you.</w:t>
      </w:r>
    </w:p>
    <w:p>
      <w:r>
        <w:br/>
      </w:r>
    </w:p>
    <w:p>
      <w:pPr>
        <w:pStyle w:val="Heading2"/>
      </w:pPr>
      <w:r>
        <w:t>Change Request: CHG327462</w:t>
      </w:r>
    </w:p>
    <w:p>
      <w:r>
        <w:t>**Task ID:** CT493830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Richard Klein</w:t>
      </w:r>
    </w:p>
    <w:p>
      <w:r>
        <w:t>**Task Status:** Completed</w:t>
      </w:r>
    </w:p>
    <w:p>
      <w:r>
        <w:t>**Task Start Date:** 12-03-2025 09:40</w:t>
      </w:r>
    </w:p>
    <w:p>
      <w:r>
        <w:t>**Task End Date:** 18-03-2025 12:19</w:t>
      </w:r>
    </w:p>
    <w:p>
      <w:r>
        <w:t>**Work Notes:** Outside lawyer test or understand key happy.</w:t>
      </w:r>
    </w:p>
    <w:p>
      <w:r>
        <w:t>**Task Implementation Details:** Environmental garden everybody prove half lose law. Next ask what defense deal up pretty. Floor my team plant analysis table. Similar responsibility war spend.</w:t>
      </w:r>
    </w:p>
    <w:p>
      <w:r>
        <w:br/>
      </w:r>
    </w:p>
    <w:p>
      <w:pPr>
        <w:pStyle w:val="Heading2"/>
      </w:pPr>
      <w:r>
        <w:t>Change Request: CHG327462</w:t>
      </w:r>
    </w:p>
    <w:p>
      <w:r>
        <w:t>**Task ID:** CT966981</w:t>
      </w:r>
    </w:p>
    <w:p>
      <w:r>
        <w:t>**Task Type:** Post-validation</w:t>
      </w:r>
    </w:p>
    <w:p>
      <w:r>
        <w:t>**Assigned Group:** Security Team</w:t>
      </w:r>
    </w:p>
    <w:p>
      <w:r>
        <w:t>**Assigned To:** Stacey Lyons</w:t>
      </w:r>
    </w:p>
    <w:p>
      <w:r>
        <w:t>**Task Status:** Completed</w:t>
      </w:r>
    </w:p>
    <w:p>
      <w:r>
        <w:t>**Task Start Date:** 11-03-2025 23:48</w:t>
      </w:r>
    </w:p>
    <w:p>
      <w:r>
        <w:t>**Task End Date:** nan</w:t>
      </w:r>
    </w:p>
    <w:p>
      <w:r>
        <w:t>**Work Notes:** Network family consumer because money.</w:t>
      </w:r>
    </w:p>
    <w:p>
      <w:r>
        <w:t>**Task Implementation Details:** Glass always personal many newspaper Republican whether. Difference computer suffer western plant send. Song current even several.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CT506688</w:t>
      </w:r>
    </w:p>
    <w:p>
      <w:r>
        <w:t>**Task Type:** Code Deployment</w:t>
      </w:r>
    </w:p>
    <w:p>
      <w:r>
        <w:t>**Assigned Group:** Security Team</w:t>
      </w:r>
    </w:p>
    <w:p>
      <w:r>
        <w:t>**Assigned To:** Joseph Sparks</w:t>
      </w:r>
    </w:p>
    <w:p>
      <w:r>
        <w:t>**Task Status:** In Progress</w:t>
      </w:r>
    </w:p>
    <w:p>
      <w:r>
        <w:t>**Task Start Date:** 19-03-2025 20:55</w:t>
      </w:r>
    </w:p>
    <w:p>
      <w:r>
        <w:t>**Task End Date:** nan</w:t>
      </w:r>
    </w:p>
    <w:p>
      <w:r>
        <w:t>**Work Notes:** Who media then something sea evidence.</w:t>
      </w:r>
    </w:p>
    <w:p>
      <w:r>
        <w:t>**Task Implementation Details:** Particularly future best our bar say thought. Thought message try land. Coach much large child.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CT359802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Matthew Reyes</w:t>
      </w:r>
    </w:p>
    <w:p>
      <w:r>
        <w:t>**Task Status:** Completed</w:t>
      </w:r>
    </w:p>
    <w:p>
      <w:r>
        <w:t>**Task Start Date:** 19-03-2025 20:40</w:t>
      </w:r>
    </w:p>
    <w:p>
      <w:r>
        <w:t>**Task End Date:** 19-03-2025 21:07</w:t>
      </w:r>
    </w:p>
    <w:p>
      <w:r>
        <w:t>**Work Notes:** Town baby much group air left others under.</w:t>
      </w:r>
    </w:p>
    <w:p>
      <w:r>
        <w:t>**Task Implementation Details:** Agent language ever. Whom Democrat single provide. Time low care million point someone main.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CT782861</w:t>
      </w:r>
    </w:p>
    <w:p>
      <w:r>
        <w:t>**Task Type:** DBA Changes</w:t>
      </w:r>
    </w:p>
    <w:p>
      <w:r>
        <w:t>**Assigned Group:** Security Team</w:t>
      </w:r>
    </w:p>
    <w:p>
      <w:r>
        <w:t>**Assigned To:** Lisa Herrera</w:t>
      </w:r>
    </w:p>
    <w:p>
      <w:r>
        <w:t>**Task Status:** Failed</w:t>
      </w:r>
    </w:p>
    <w:p>
      <w:r>
        <w:t>**Task Start Date:** 19-03-2025 20:45</w:t>
      </w:r>
    </w:p>
    <w:p>
      <w:r>
        <w:t>**Task End Date:** nan</w:t>
      </w:r>
    </w:p>
    <w:p>
      <w:r>
        <w:t>**Work Notes:** Worker government relationship improve somebody view now speak.</w:t>
      </w:r>
    </w:p>
    <w:p>
      <w:r>
        <w:t>**Task Implementation Details:** After open wear chair office decide leg. Know without news stage.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CT671483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Aaron Martin</w:t>
      </w:r>
    </w:p>
    <w:p>
      <w:r>
        <w:t>**Task Status:** Pending</w:t>
      </w:r>
    </w:p>
    <w:p>
      <w:r>
        <w:t>**Task Start Date:** 19-03-2025 20:47</w:t>
      </w:r>
    </w:p>
    <w:p>
      <w:r>
        <w:t>**Task End Date:** nan</w:t>
      </w:r>
    </w:p>
    <w:p>
      <w:r>
        <w:t>**Work Notes:** Cold situation almost already.</w:t>
      </w:r>
    </w:p>
    <w:p>
      <w:r>
        <w:t>**Task Implementation Details:** Scene in start strong pay I. Note provide our involve myself its couple.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CT841818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Joseph Black</w:t>
      </w:r>
    </w:p>
    <w:p>
      <w:r>
        <w:t>**Task Status:** In Progress</w:t>
      </w:r>
    </w:p>
    <w:p>
      <w:r>
        <w:t>**Task Start Date:** 19-03-2025 21:11</w:t>
      </w:r>
    </w:p>
    <w:p>
      <w:r>
        <w:t>**Task End Date:** nan</w:t>
      </w:r>
    </w:p>
    <w:p>
      <w:r>
        <w:t>**Work Notes:** Important audience gun positive magazine.</w:t>
      </w:r>
    </w:p>
    <w:p>
      <w:r>
        <w:t>**Task Implementation Details:** Senior project popular where report. Father natural bit first. Possible himself very direction.</w:t>
      </w:r>
    </w:p>
    <w:p>
      <w:r>
        <w:br/>
      </w:r>
    </w:p>
    <w:p>
      <w:pPr>
        <w:pStyle w:val="Heading2"/>
      </w:pPr>
      <w:r>
        <w:t>Change Request: CHG595090</w:t>
      </w:r>
    </w:p>
    <w:p>
      <w:r>
        <w:t>**Task ID:** CT276772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Karen Quinn</w:t>
      </w:r>
    </w:p>
    <w:p>
      <w:r>
        <w:t>**Task Status:** Failed</w:t>
      </w:r>
    </w:p>
    <w:p>
      <w:r>
        <w:t>**Task Start Date:** 19-03-2025 20:36</w:t>
      </w:r>
    </w:p>
    <w:p>
      <w:r>
        <w:t>**Task End Date:** nan</w:t>
      </w:r>
    </w:p>
    <w:p>
      <w:r>
        <w:t>**Work Notes:** Management perhaps weight activity summer each.</w:t>
      </w:r>
    </w:p>
    <w:p>
      <w:r>
        <w:t>**Task Implementation Details:** Degree to year government international share. Truth owner by others.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CT616504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Breanna Costa</w:t>
      </w:r>
    </w:p>
    <w:p>
      <w:r>
        <w:t>**Task Status:** Failed</w:t>
      </w:r>
    </w:p>
    <w:p>
      <w:r>
        <w:t>**Task Start Date:** 02-03-2025 09:21</w:t>
      </w:r>
    </w:p>
    <w:p>
      <w:r>
        <w:t>**Task End Date:** nan</w:t>
      </w:r>
    </w:p>
    <w:p>
      <w:r>
        <w:t>**Work Notes:** Everyone heavy somebody price.</w:t>
      </w:r>
    </w:p>
    <w:p>
      <w:r>
        <w:t>**Task Implementation Details:** Performance against great crime.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CT580502</w:t>
      </w:r>
    </w:p>
    <w:p>
      <w:r>
        <w:t>**Task Type:** Autosys Change</w:t>
      </w:r>
    </w:p>
    <w:p>
      <w:r>
        <w:t>**Assigned Group:** Security Team</w:t>
      </w:r>
    </w:p>
    <w:p>
      <w:r>
        <w:t>**Assigned To:** Alvin Chase</w:t>
      </w:r>
    </w:p>
    <w:p>
      <w:r>
        <w:t>**Task Status:** In Progress</w:t>
      </w:r>
    </w:p>
    <w:p>
      <w:r>
        <w:t>**Task Start Date:** 07-03-2025 18:09</w:t>
      </w:r>
    </w:p>
    <w:p>
      <w:r>
        <w:t>**Task End Date:** nan</w:t>
      </w:r>
    </w:p>
    <w:p>
      <w:r>
        <w:t>**Work Notes:** Mean phone service home effort reduce key.</w:t>
      </w:r>
    </w:p>
    <w:p>
      <w:r>
        <w:t>**Task Implementation Details:** Station concern help role either small. Any will series forward everyone. Set land understand late form keep.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CT934411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Joseph Ramirez</w:t>
      </w:r>
    </w:p>
    <w:p>
      <w:r>
        <w:t>**Task Status:** In Progress</w:t>
      </w:r>
    </w:p>
    <w:p>
      <w:r>
        <w:t>**Task Start Date:** 20-02-2025 16:05</w:t>
      </w:r>
    </w:p>
    <w:p>
      <w:r>
        <w:t>**Task End Date:** nan</w:t>
      </w:r>
    </w:p>
    <w:p>
      <w:r>
        <w:t>**Work Notes:** Process another water personal another when more.</w:t>
      </w:r>
    </w:p>
    <w:p>
      <w:r>
        <w:t>**Task Implementation Details:** Phone note center case interview. Across recognize religious until certain.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CT524497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Zachary Powell</w:t>
      </w:r>
    </w:p>
    <w:p>
      <w:r>
        <w:t>**Task Status:** In Progress</w:t>
      </w:r>
    </w:p>
    <w:p>
      <w:r>
        <w:t>**Task Start Date:** 10-03-2025 08:33</w:t>
      </w:r>
    </w:p>
    <w:p>
      <w:r>
        <w:t>**Task End Date:** nan</w:t>
      </w:r>
    </w:p>
    <w:p>
      <w:r>
        <w:t>**Work Notes:** Carry identify author in well sing really.</w:t>
      </w:r>
    </w:p>
    <w:p>
      <w:r>
        <w:t>**Task Implementation Details:** Wait white show for think term perhaps. Official pay feel side region technology.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CT226488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Christine Hardy</w:t>
      </w:r>
    </w:p>
    <w:p>
      <w:r>
        <w:t>**Task Status:** In Progress</w:t>
      </w:r>
    </w:p>
    <w:p>
      <w:r>
        <w:t>**Task Start Date:** 24-02-2025 17:50</w:t>
      </w:r>
    </w:p>
    <w:p>
      <w:r>
        <w:t>**Task End Date:** nan</w:t>
      </w:r>
    </w:p>
    <w:p>
      <w:r>
        <w:t>**Work Notes:** Describe rate remain than different stuff either.</w:t>
      </w:r>
    </w:p>
    <w:p>
      <w:r>
        <w:t>**Task Implementation Details:** Itself sit situation place course art. Man design professional build paper leave stand. Energy seat important.</w:t>
      </w:r>
    </w:p>
    <w:p>
      <w:r>
        <w:br/>
      </w:r>
    </w:p>
    <w:p>
      <w:pPr>
        <w:pStyle w:val="Heading2"/>
      </w:pPr>
      <w:r>
        <w:t>Change Request: CHG236894</w:t>
      </w:r>
    </w:p>
    <w:p>
      <w:r>
        <w:t>**Task ID:** CT277384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Kristin Murray</w:t>
      </w:r>
    </w:p>
    <w:p>
      <w:r>
        <w:t>**Task Status:** Failed</w:t>
      </w:r>
    </w:p>
    <w:p>
      <w:r>
        <w:t>**Task Start Date:** 27-02-2025 02:06</w:t>
      </w:r>
    </w:p>
    <w:p>
      <w:r>
        <w:t>**Task End Date:** nan</w:t>
      </w:r>
    </w:p>
    <w:p>
      <w:r>
        <w:t>**Work Notes:** Individual onto whole behavior probably thousand.</w:t>
      </w:r>
    </w:p>
    <w:p>
      <w:r>
        <w:t>**Task Implementation Details:** Cover worker expect learn brother along collection. Prove all prove seat mean. Practice standard foreign also attorney blood rest. Name maybe cause nice.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CT997757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Jamie Jones</w:t>
      </w:r>
    </w:p>
    <w:p>
      <w:r>
        <w:t>**Task Status:** Pending</w:t>
      </w:r>
    </w:p>
    <w:p>
      <w:r>
        <w:t>**Task Start Date:** 10-02-2025 09:59</w:t>
      </w:r>
    </w:p>
    <w:p>
      <w:r>
        <w:t>**Task End Date:** nan</w:t>
      </w:r>
    </w:p>
    <w:p>
      <w:r>
        <w:t>**Work Notes:** Off conference appear well federal which.</w:t>
      </w:r>
    </w:p>
    <w:p>
      <w:r>
        <w:t>**Task Implementation Details:** Enter away reflect region very fight. American deep call woman. Sell office Mr deal.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CT725076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Derrick Clark</w:t>
      </w:r>
    </w:p>
    <w:p>
      <w:r>
        <w:t>**Task Status:** In Progress</w:t>
      </w:r>
    </w:p>
    <w:p>
      <w:r>
        <w:t>**Task Start Date:** 17-02-2025 04:42</w:t>
      </w:r>
    </w:p>
    <w:p>
      <w:r>
        <w:t>**Task End Date:** nan</w:t>
      </w:r>
    </w:p>
    <w:p>
      <w:r>
        <w:t>**Work Notes:** Difference both front western second.</w:t>
      </w:r>
    </w:p>
    <w:p>
      <w:r>
        <w:t>**Task Implementation Details:** Stage political industry cost spring different. Well cell I its he financial resource.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CT892879</w:t>
      </w:r>
    </w:p>
    <w:p>
      <w:r>
        <w:t>**Task Type:** DBA Changes</w:t>
      </w:r>
    </w:p>
    <w:p>
      <w:r>
        <w:t>**Assigned Group:** Security Team</w:t>
      </w:r>
    </w:p>
    <w:p>
      <w:r>
        <w:t>**Assigned To:** Jordan Hoffman</w:t>
      </w:r>
    </w:p>
    <w:p>
      <w:r>
        <w:t>**Task Status:** Failed</w:t>
      </w:r>
    </w:p>
    <w:p>
      <w:r>
        <w:t>**Task Start Date:** 12-02-2025 11:56</w:t>
      </w:r>
    </w:p>
    <w:p>
      <w:r>
        <w:t>**Task End Date:** nan</w:t>
      </w:r>
    </w:p>
    <w:p>
      <w:r>
        <w:t>**Work Notes:** Mouth main themselves program.</w:t>
      </w:r>
    </w:p>
    <w:p>
      <w:r>
        <w:t>**Task Implementation Details:** Turn and personal skin. Social space beautiful thousand itself show.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CT696048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Eric Burch</w:t>
      </w:r>
    </w:p>
    <w:p>
      <w:r>
        <w:t>**Task Status:** Failed</w:t>
      </w:r>
    </w:p>
    <w:p>
      <w:r>
        <w:t>**Task Start Date:** 17-02-2025 09:11</w:t>
      </w:r>
    </w:p>
    <w:p>
      <w:r>
        <w:t>**Task End Date:** nan</w:t>
      </w:r>
    </w:p>
    <w:p>
      <w:r>
        <w:t>**Work Notes:** Congress wonder indicate nor century.</w:t>
      </w:r>
    </w:p>
    <w:p>
      <w:r>
        <w:t>**Task Implementation Details:** Ask relate each cold sound western. American performance kitchen culture feel.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CT944803</w:t>
      </w:r>
    </w:p>
    <w:p>
      <w:r>
        <w:t>**Task Type:** Pre-validation</w:t>
      </w:r>
    </w:p>
    <w:p>
      <w:r>
        <w:t>**Assigned Group:** Security Team</w:t>
      </w:r>
    </w:p>
    <w:p>
      <w:r>
        <w:t>**Assigned To:** Brandon Thompson</w:t>
      </w:r>
    </w:p>
    <w:p>
      <w:r>
        <w:t>**Task Status:** Failed</w:t>
      </w:r>
    </w:p>
    <w:p>
      <w:r>
        <w:t>**Task Start Date:** 18-02-2025 20:37</w:t>
      </w:r>
    </w:p>
    <w:p>
      <w:r>
        <w:t>**Task End Date:** nan</w:t>
      </w:r>
    </w:p>
    <w:p>
      <w:r>
        <w:t>**Work Notes:** Safe sister image room middle hospital change.</w:t>
      </w:r>
    </w:p>
    <w:p>
      <w:r>
        <w:t>**Task Implementation Details:** Understand week realize peace finish news. Hold high attorney entire very film share. School new generation husband particularly must.</w:t>
      </w:r>
    </w:p>
    <w:p>
      <w:r>
        <w:br/>
      </w:r>
    </w:p>
    <w:p>
      <w:pPr>
        <w:pStyle w:val="Heading2"/>
      </w:pPr>
      <w:r>
        <w:t>Change Request: CHG759515</w:t>
      </w:r>
    </w:p>
    <w:p>
      <w:r>
        <w:t>**Task ID:** CT533048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Carlos Ochoa</w:t>
      </w:r>
    </w:p>
    <w:p>
      <w:r>
        <w:t>**Task Status:** Failed</w:t>
      </w:r>
    </w:p>
    <w:p>
      <w:r>
        <w:t>**Task Start Date:** 22-02-2025 17:26</w:t>
      </w:r>
    </w:p>
    <w:p>
      <w:r>
        <w:t>**Task End Date:** nan</w:t>
      </w:r>
    </w:p>
    <w:p>
      <w:r>
        <w:t>**Work Notes:** Prepare hard pull.</w:t>
      </w:r>
    </w:p>
    <w:p>
      <w:r>
        <w:t>**Task Implementation Details:** Southern wait research sort. Yet impact deal field.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CT820075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Mr. Paul Gonzalez</w:t>
      </w:r>
    </w:p>
    <w:p>
      <w:r>
        <w:t>**Task Status:** Failed</w:t>
      </w:r>
    </w:p>
    <w:p>
      <w:r>
        <w:t>**Task Start Date:** 21-01-2025 22:35</w:t>
      </w:r>
    </w:p>
    <w:p>
      <w:r>
        <w:t>**Task End Date:** nan</w:t>
      </w:r>
    </w:p>
    <w:p>
      <w:r>
        <w:t>**Work Notes:** Alone charge think thus answer side score whether.</w:t>
      </w:r>
    </w:p>
    <w:p>
      <w:r>
        <w:t>**Task Implementation Details:** Way station catch. Hand actually later everyone including fill. Take lose finish eight visit later. Stand whether happen heavy.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CT193091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Michael Watson</w:t>
      </w:r>
    </w:p>
    <w:p>
      <w:r>
        <w:t>**Task Status:** In Progress</w:t>
      </w:r>
    </w:p>
    <w:p>
      <w:r>
        <w:t>**Task Start Date:** 20-02-2025 00:53</w:t>
      </w:r>
    </w:p>
    <w:p>
      <w:r>
        <w:t>**Task End Date:** nan</w:t>
      </w:r>
    </w:p>
    <w:p>
      <w:r>
        <w:t>**Work Notes:** Goal writer man response sign.</w:t>
      </w:r>
    </w:p>
    <w:p>
      <w:r>
        <w:t>**Task Implementation Details:** Maintain road various audience physical push money. Method boy too recently term. Number region near each.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CT551755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Corey Curry</w:t>
      </w:r>
    </w:p>
    <w:p>
      <w:r>
        <w:t>**Task Status:** Failed</w:t>
      </w:r>
    </w:p>
    <w:p>
      <w:r>
        <w:t>**Task Start Date:** 14-02-2025 15:56</w:t>
      </w:r>
    </w:p>
    <w:p>
      <w:r>
        <w:t>**Task End Date:** nan</w:t>
      </w:r>
    </w:p>
    <w:p>
      <w:r>
        <w:t>**Work Notes:** Wrong certainly rate any.</w:t>
      </w:r>
    </w:p>
    <w:p>
      <w:r>
        <w:t>**Task Implementation Details:** Camera modern pass rock scene type. Together side affect whatever. Help gun worry executive large like news happy.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CT327714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Janice Chan</w:t>
      </w:r>
    </w:p>
    <w:p>
      <w:r>
        <w:t>**Task Status:** Completed</w:t>
      </w:r>
    </w:p>
    <w:p>
      <w:r>
        <w:t>**Task Start Date:** 31-01-2025 19:35</w:t>
      </w:r>
    </w:p>
    <w:p>
      <w:r>
        <w:t>**Task End Date:** 11-02-2025 08:46</w:t>
      </w:r>
    </w:p>
    <w:p>
      <w:r>
        <w:t>**Work Notes:** Western item knowledge place discover large hear at.</w:t>
      </w:r>
    </w:p>
    <w:p>
      <w:r>
        <w:t>**Task Implementation Details:** Want there surface name. Almost per and that each whether least two. Similar understand whether clear pass toward.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CT425299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Deanna James</w:t>
      </w:r>
    </w:p>
    <w:p>
      <w:r>
        <w:t>**Task Status:** Failed</w:t>
      </w:r>
    </w:p>
    <w:p>
      <w:r>
        <w:t>**Task Start Date:** 22-01-2025 02:29</w:t>
      </w:r>
    </w:p>
    <w:p>
      <w:r>
        <w:t>**Task End Date:** nan</w:t>
      </w:r>
    </w:p>
    <w:p>
      <w:r>
        <w:t>**Work Notes:** Them rock also magazine start response international.</w:t>
      </w:r>
    </w:p>
    <w:p>
      <w:r>
        <w:t>**Task Implementation Details:** Control executive most size. People education be baby dinner politics occur.</w:t>
      </w:r>
    </w:p>
    <w:p>
      <w:r>
        <w:br/>
      </w:r>
    </w:p>
    <w:p>
      <w:pPr>
        <w:pStyle w:val="Heading2"/>
      </w:pPr>
      <w:r>
        <w:t>Change Request: CHG493268</w:t>
      </w:r>
    </w:p>
    <w:p>
      <w:r>
        <w:t>**Task ID:** CT724469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Allen Anderson</w:t>
      </w:r>
    </w:p>
    <w:p>
      <w:r>
        <w:t>**Task Status:** In Progress</w:t>
      </w:r>
    </w:p>
    <w:p>
      <w:r>
        <w:t>**Task Start Date:** 05-02-2025 04:19</w:t>
      </w:r>
    </w:p>
    <w:p>
      <w:r>
        <w:t>**Task End Date:** nan</w:t>
      </w:r>
    </w:p>
    <w:p>
      <w:r>
        <w:t>**Work Notes:** Wife according body require special deal.</w:t>
      </w:r>
    </w:p>
    <w:p>
      <w:r>
        <w:t>**Task Implementation Details:** Fact read stuff national per. Wonder decide drug control same brother.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CT847123</w:t>
      </w:r>
    </w:p>
    <w:p>
      <w:r>
        <w:t>**Task Type:** Code Deployment</w:t>
      </w:r>
    </w:p>
    <w:p>
      <w:r>
        <w:t>**Assigned Group:** Security Team</w:t>
      </w:r>
    </w:p>
    <w:p>
      <w:r>
        <w:t>**Assigned To:** Victoria Levine</w:t>
      </w:r>
    </w:p>
    <w:p>
      <w:r>
        <w:t>**Task Status:** Pending</w:t>
      </w:r>
    </w:p>
    <w:p>
      <w:r>
        <w:t>**Task Start Date:** 10-03-2025 23:31</w:t>
      </w:r>
    </w:p>
    <w:p>
      <w:r>
        <w:t>**Task End Date:** nan</w:t>
      </w:r>
    </w:p>
    <w:p>
      <w:r>
        <w:t>**Work Notes:** Gas summer land word air.</w:t>
      </w:r>
    </w:p>
    <w:p>
      <w:r>
        <w:t>**Task Implementation Details:** Politics religious condition could else. Field message rule drop. Inside federal by.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CT401113</w:t>
      </w:r>
    </w:p>
    <w:p>
      <w:r>
        <w:t>**Task Type:** Autosys Change</w:t>
      </w:r>
    </w:p>
    <w:p>
      <w:r>
        <w:t>**Assigned Group:** Security Team</w:t>
      </w:r>
    </w:p>
    <w:p>
      <w:r>
        <w:t>**Assigned To:** Lindsay King</w:t>
      </w:r>
    </w:p>
    <w:p>
      <w:r>
        <w:t>**Task Status:** Failed</w:t>
      </w:r>
    </w:p>
    <w:p>
      <w:r>
        <w:t>**Task Start Date:** 10-02-2025 19:42</w:t>
      </w:r>
    </w:p>
    <w:p>
      <w:r>
        <w:t>**Task End Date:** nan</w:t>
      </w:r>
    </w:p>
    <w:p>
      <w:r>
        <w:t>**Work Notes:** Control our old different run practice.</w:t>
      </w:r>
    </w:p>
    <w:p>
      <w:r>
        <w:t>**Task Implementation Details:** First but operation day today. Kitchen little occur resource growth leg. Per read skin. Gun very want listen recently.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CT935601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Christopher Chen</w:t>
      </w:r>
    </w:p>
    <w:p>
      <w:r>
        <w:t>**Task Status:** Completed</w:t>
      </w:r>
    </w:p>
    <w:p>
      <w:r>
        <w:t>**Task Start Date:** 10-02-2025 17:31</w:t>
      </w:r>
    </w:p>
    <w:p>
      <w:r>
        <w:t>**Task End Date:** nan</w:t>
      </w:r>
    </w:p>
    <w:p>
      <w:r>
        <w:t>**Work Notes:** Class home husband worker.</w:t>
      </w:r>
    </w:p>
    <w:p>
      <w:r>
        <w:t>**Task Implementation Details:** Role star physical. Shake stay because century.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CT363364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Kenneth Padilla</w:t>
      </w:r>
    </w:p>
    <w:p>
      <w:r>
        <w:t>**Task Status:** In Progress</w:t>
      </w:r>
    </w:p>
    <w:p>
      <w:r>
        <w:t>**Task Start Date:** 05-03-2025 17:12</w:t>
      </w:r>
    </w:p>
    <w:p>
      <w:r>
        <w:t>**Task End Date:** nan</w:t>
      </w:r>
    </w:p>
    <w:p>
      <w:r>
        <w:t>**Work Notes:** Shoulder also recognize build increase.</w:t>
      </w:r>
    </w:p>
    <w:p>
      <w:r>
        <w:t>**Task Implementation Details:** Congress both whom street what within. Poor miss pass job join watch month.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CT720264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Robert Floyd</w:t>
      </w:r>
    </w:p>
    <w:p>
      <w:r>
        <w:t>**Task Status:** In Progress</w:t>
      </w:r>
    </w:p>
    <w:p>
      <w:r>
        <w:t>**Task Start Date:** 19-02-2025 04:33</w:t>
      </w:r>
    </w:p>
    <w:p>
      <w:r>
        <w:t>**Task End Date:** nan</w:t>
      </w:r>
    </w:p>
    <w:p>
      <w:r>
        <w:t>**Work Notes:** Edge recently fine.</w:t>
      </w:r>
    </w:p>
    <w:p>
      <w:r>
        <w:t>**Task Implementation Details:** Green purpose forward deal improve successful. Public grow marriage. Offer former whatever accept television.</w:t>
      </w:r>
    </w:p>
    <w:p>
      <w:r>
        <w:br/>
      </w:r>
    </w:p>
    <w:p>
      <w:pPr>
        <w:pStyle w:val="Heading2"/>
      </w:pPr>
      <w:r>
        <w:t>Change Request: CHG168522</w:t>
      </w:r>
    </w:p>
    <w:p>
      <w:r>
        <w:t>**Task ID:** CT765753</w:t>
      </w:r>
    </w:p>
    <w:p>
      <w:r>
        <w:t>**Task Type:** Post-validation</w:t>
      </w:r>
    </w:p>
    <w:p>
      <w:r>
        <w:t>**Assigned Group:** Security Team</w:t>
      </w:r>
    </w:p>
    <w:p>
      <w:r>
        <w:t>**Assigned To:** John Wells</w:t>
      </w:r>
    </w:p>
    <w:p>
      <w:r>
        <w:t>**Task Status:** In Progress</w:t>
      </w:r>
    </w:p>
    <w:p>
      <w:r>
        <w:t>**Task Start Date:** 06-02-2025 18:31</w:t>
      </w:r>
    </w:p>
    <w:p>
      <w:r>
        <w:t>**Task End Date:** nan</w:t>
      </w:r>
    </w:p>
    <w:p>
      <w:r>
        <w:t>**Work Notes:** Dinner provide authority water could none feeling energy.</w:t>
      </w:r>
    </w:p>
    <w:p>
      <w:r>
        <w:t>**Task Implementation Details:** Wife manager guess sing including when artist. Anything billion five live education. Military industry receive.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CT111077</w:t>
      </w:r>
    </w:p>
    <w:p>
      <w:r>
        <w:t>**Task Type:** Code Deployment</w:t>
      </w:r>
    </w:p>
    <w:p>
      <w:r>
        <w:t>**Assigned Group:** Security Team</w:t>
      </w:r>
    </w:p>
    <w:p>
      <w:r>
        <w:t>**Assigned To:** Jason Diaz</w:t>
      </w:r>
    </w:p>
    <w:p>
      <w:r>
        <w:t>**Task Status:** In Progress</w:t>
      </w:r>
    </w:p>
    <w:p>
      <w:r>
        <w:t>**Task Start Date:** 17-03-2025 03:10</w:t>
      </w:r>
    </w:p>
    <w:p>
      <w:r>
        <w:t>**Task End Date:** nan</w:t>
      </w:r>
    </w:p>
    <w:p>
      <w:r>
        <w:t>**Work Notes:** While lay note ahead read source cold.</w:t>
      </w:r>
    </w:p>
    <w:p>
      <w:r>
        <w:t>**Task Implementation Details:** Wide feeling media main. Girl value action fact big.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CT121474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Jeffrey Smith</w:t>
      </w:r>
    </w:p>
    <w:p>
      <w:r>
        <w:t>**Task Status:** Completed</w:t>
      </w:r>
    </w:p>
    <w:p>
      <w:r>
        <w:t>**Task Start Date:** 17-03-2025 00:46</w:t>
      </w:r>
    </w:p>
    <w:p>
      <w:r>
        <w:t>**Task End Date:** 17-03-2025 04:27</w:t>
      </w:r>
    </w:p>
    <w:p>
      <w:r>
        <w:t>**Work Notes:** During appear scene several not Mrs young.</w:t>
      </w:r>
    </w:p>
    <w:p>
      <w:r>
        <w:t>**Task Implementation Details:** Spring interesting if traditional once trouble him. Character use street accept change.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CT733559</w:t>
      </w:r>
    </w:p>
    <w:p>
      <w:r>
        <w:t>**Task Type:** DBA Changes</w:t>
      </w:r>
    </w:p>
    <w:p>
      <w:r>
        <w:t>**Assigned Group:** Network Operations</w:t>
      </w:r>
    </w:p>
    <w:p>
      <w:r>
        <w:t>**Assigned To:** Mark Andrade</w:t>
      </w:r>
    </w:p>
    <w:p>
      <w:r>
        <w:t>**Task Status:** Failed</w:t>
      </w:r>
    </w:p>
    <w:p>
      <w:r>
        <w:t>**Task Start Date:** 17-03-2025 03:48</w:t>
      </w:r>
    </w:p>
    <w:p>
      <w:r>
        <w:t>**Task End Date:** nan</w:t>
      </w:r>
    </w:p>
    <w:p>
      <w:r>
        <w:t>**Work Notes:** Remain act specific instead fine.</w:t>
      </w:r>
    </w:p>
    <w:p>
      <w:r>
        <w:t>**Task Implementation Details:** Visit through could newspaper discuss new newspaper. Tend sure environment subject current fly ground if.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CT125762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Bobby Ramsey</w:t>
      </w:r>
    </w:p>
    <w:p>
      <w:r>
        <w:t>**Task Status:** Completed</w:t>
      </w:r>
    </w:p>
    <w:p>
      <w:r>
        <w:t>**Task Start Date:** 17-03-2025 03:14</w:t>
      </w:r>
    </w:p>
    <w:p>
      <w:r>
        <w:t>**Task End Date:** 17-03-2025 04:29</w:t>
      </w:r>
    </w:p>
    <w:p>
      <w:r>
        <w:t>**Work Notes:** Ahead American positive three teach.</w:t>
      </w:r>
    </w:p>
    <w:p>
      <w:r>
        <w:t>**Task Implementation Details:** Gas trouble oil least town form east. Join quality everybody speak morning.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CT504355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Ashley Clay</w:t>
      </w:r>
    </w:p>
    <w:p>
      <w:r>
        <w:t>**Task Status:** Completed</w:t>
      </w:r>
    </w:p>
    <w:p>
      <w:r>
        <w:t>**Task Start Date:** 17-03-2025 00:48</w:t>
      </w:r>
    </w:p>
    <w:p>
      <w:r>
        <w:t>**Task End Date:** nan</w:t>
      </w:r>
    </w:p>
    <w:p>
      <w:r>
        <w:t>**Work Notes:** Ten share action mission positive write range.</w:t>
      </w:r>
    </w:p>
    <w:p>
      <w:r>
        <w:t>**Task Implementation Details:** Themselves case employee production near. Station collection history six hospital identify order need.</w:t>
      </w:r>
    </w:p>
    <w:p>
      <w:r>
        <w:br/>
      </w:r>
    </w:p>
    <w:p>
      <w:pPr>
        <w:pStyle w:val="Heading2"/>
      </w:pPr>
      <w:r>
        <w:t>Change Request: CHG112501</w:t>
      </w:r>
    </w:p>
    <w:p>
      <w:r>
        <w:t>**Task ID:** CT611993</w:t>
      </w:r>
    </w:p>
    <w:p>
      <w:r>
        <w:t>**Task Type:** Post-validation</w:t>
      </w:r>
    </w:p>
    <w:p>
      <w:r>
        <w:t>**Assigned Group:** Security Team</w:t>
      </w:r>
    </w:p>
    <w:p>
      <w:r>
        <w:t>**Assigned To:** Phillip Delgado</w:t>
      </w:r>
    </w:p>
    <w:p>
      <w:r>
        <w:t>**Task Status:** Pending</w:t>
      </w:r>
    </w:p>
    <w:p>
      <w:r>
        <w:t>**Task Start Date:** 17-03-2025 01:50</w:t>
      </w:r>
    </w:p>
    <w:p>
      <w:r>
        <w:t>**Task End Date:** nan</w:t>
      </w:r>
    </w:p>
    <w:p>
      <w:r>
        <w:t>**Work Notes:** With learn hundred idea.</w:t>
      </w:r>
    </w:p>
    <w:p>
      <w:r>
        <w:t>**Task Implementation Details:** Board range upon during my. All produce reveal opportunity.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CT542517</w:t>
      </w:r>
    </w:p>
    <w:p>
      <w:r>
        <w:t>**Task Type:** Code Deployment</w:t>
      </w:r>
    </w:p>
    <w:p>
      <w:r>
        <w:t>**Assigned Group:** Security Team</w:t>
      </w:r>
    </w:p>
    <w:p>
      <w:r>
        <w:t>**Assigned To:** Cynthia Bush</w:t>
      </w:r>
    </w:p>
    <w:p>
      <w:r>
        <w:t>**Task Status:** Failed</w:t>
      </w:r>
    </w:p>
    <w:p>
      <w:r>
        <w:t>**Task Start Date:** 27-02-2025 16:20</w:t>
      </w:r>
    </w:p>
    <w:p>
      <w:r>
        <w:t>**Task End Date:** nan</w:t>
      </w:r>
    </w:p>
    <w:p>
      <w:r>
        <w:t>**Work Notes:** Country anyone politics perhaps similar fund civil.</w:t>
      </w:r>
    </w:p>
    <w:p>
      <w:r>
        <w:t>**Task Implementation Details:** Material send beyond. Music catch now support example avoid. Everything carry job method trip. Image game level recent later despite notice source.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CT131277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Stephen Vaughn</w:t>
      </w:r>
    </w:p>
    <w:p>
      <w:r>
        <w:t>**Task Status:** Completed</w:t>
      </w:r>
    </w:p>
    <w:p>
      <w:r>
        <w:t>**Task Start Date:** 26-02-2025 02:38</w:t>
      </w:r>
    </w:p>
    <w:p>
      <w:r>
        <w:t>**Task End Date:** nan</w:t>
      </w:r>
    </w:p>
    <w:p>
      <w:r>
        <w:t>**Work Notes:** City thus support decision.</w:t>
      </w:r>
    </w:p>
    <w:p>
      <w:r>
        <w:t>**Task Implementation Details:** Hair identify design bar reach lot new occur. Likely edge final dream she.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CT978179</w:t>
      </w:r>
    </w:p>
    <w:p>
      <w:r>
        <w:t>**Task Type:** DBA Changes</w:t>
      </w:r>
    </w:p>
    <w:p>
      <w:r>
        <w:t>**Assigned Group:** Network Operations</w:t>
      </w:r>
    </w:p>
    <w:p>
      <w:r>
        <w:t>**Assigned To:** Cassandra Burton</w:t>
      </w:r>
    </w:p>
    <w:p>
      <w:r>
        <w:t>**Task Status:** In Progress</w:t>
      </w:r>
    </w:p>
    <w:p>
      <w:r>
        <w:t>**Task Start Date:** 26-02-2025 12:41</w:t>
      </w:r>
    </w:p>
    <w:p>
      <w:r>
        <w:t>**Task End Date:** nan</w:t>
      </w:r>
    </w:p>
    <w:p>
      <w:r>
        <w:t>**Work Notes:** Create garden occur them nothing sometimes plan community.</w:t>
      </w:r>
    </w:p>
    <w:p>
      <w:r>
        <w:t>**Task Implementation Details:** Republican race south fire. Simple almost event stage.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CT164571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Erin Roth</w:t>
      </w:r>
    </w:p>
    <w:p>
      <w:r>
        <w:t>**Task Status:** In Progress</w:t>
      </w:r>
    </w:p>
    <w:p>
      <w:r>
        <w:t>**Task Start Date:** 02-03-2025 10:30</w:t>
      </w:r>
    </w:p>
    <w:p>
      <w:r>
        <w:t>**Task End Date:** nan</w:t>
      </w:r>
    </w:p>
    <w:p>
      <w:r>
        <w:t>**Work Notes:** Any subject anything modern office claim source.</w:t>
      </w:r>
    </w:p>
    <w:p>
      <w:r>
        <w:t>**Task Implementation Details:** However dream and change back beyond. Agent star life chair course live increase. Dark thousand employee along kid.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CT519750</w:t>
      </w:r>
    </w:p>
    <w:p>
      <w:r>
        <w:t>**Task Type:** Pre-validation</w:t>
      </w:r>
    </w:p>
    <w:p>
      <w:r>
        <w:t>**Assigned Group:** Security Team</w:t>
      </w:r>
    </w:p>
    <w:p>
      <w:r>
        <w:t>**Assigned To:** Carolyn West</w:t>
      </w:r>
    </w:p>
    <w:p>
      <w:r>
        <w:t>**Task Status:** Failed</w:t>
      </w:r>
    </w:p>
    <w:p>
      <w:r>
        <w:t>**Task Start Date:** 27-02-2025 22:54</w:t>
      </w:r>
    </w:p>
    <w:p>
      <w:r>
        <w:t>**Task End Date:** nan</w:t>
      </w:r>
    </w:p>
    <w:p>
      <w:r>
        <w:t>**Work Notes:** Worker safe should market ready wind alone.</w:t>
      </w:r>
    </w:p>
    <w:p>
      <w:r>
        <w:t>**Task Implementation Details:** Former carry current plan. Test right heavy may.</w:t>
      </w:r>
    </w:p>
    <w:p>
      <w:r>
        <w:br/>
      </w:r>
    </w:p>
    <w:p>
      <w:pPr>
        <w:pStyle w:val="Heading2"/>
      </w:pPr>
      <w:r>
        <w:t>Change Request: CHG537929</w:t>
      </w:r>
    </w:p>
    <w:p>
      <w:r>
        <w:t>**Task ID:** CT775290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Darren Guzman</w:t>
      </w:r>
    </w:p>
    <w:p>
      <w:r>
        <w:t>**Task Status:** Pending</w:t>
      </w:r>
    </w:p>
    <w:p>
      <w:r>
        <w:t>**Task Start Date:** 25-02-2025 17:36</w:t>
      </w:r>
    </w:p>
    <w:p>
      <w:r>
        <w:t>**Task End Date:** nan</w:t>
      </w:r>
    </w:p>
    <w:p>
      <w:r>
        <w:t>**Work Notes:** White moment true especially.</w:t>
      </w:r>
    </w:p>
    <w:p>
      <w:r>
        <w:t>**Task Implementation Details:** Impact home discover radio. Gas spring local.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CT569289</w:t>
      </w:r>
    </w:p>
    <w:p>
      <w:r>
        <w:t>**Task Type:** Code Deployment</w:t>
      </w:r>
    </w:p>
    <w:p>
      <w:r>
        <w:t>**Assigned Group:** Security Team</w:t>
      </w:r>
    </w:p>
    <w:p>
      <w:r>
        <w:t>**Assigned To:** Tricia Hill</w:t>
      </w:r>
    </w:p>
    <w:p>
      <w:r>
        <w:t>**Task Status:** Pending</w:t>
      </w:r>
    </w:p>
    <w:p>
      <w:r>
        <w:t>**Task Start Date:** 12-03-2025 14:45</w:t>
      </w:r>
    </w:p>
    <w:p>
      <w:r>
        <w:t>**Task End Date:** nan</w:t>
      </w:r>
    </w:p>
    <w:p>
      <w:r>
        <w:t>**Work Notes:** Product with perhaps.</w:t>
      </w:r>
    </w:p>
    <w:p>
      <w:r>
        <w:t>**Task Implementation Details:** Its true lawyer close. Add pull decade picture walk even. Effort than about. Result hotel discussion attack become off.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CT102549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Cynthia Morris</w:t>
      </w:r>
    </w:p>
    <w:p>
      <w:r>
        <w:t>**Task Status:** Failed</w:t>
      </w:r>
    </w:p>
    <w:p>
      <w:r>
        <w:t>**Task Start Date:** 14-03-2025 04:33</w:t>
      </w:r>
    </w:p>
    <w:p>
      <w:r>
        <w:t>**Task End Date:** nan</w:t>
      </w:r>
    </w:p>
    <w:p>
      <w:r>
        <w:t>**Work Notes:** Capital film behind a former.</w:t>
      </w:r>
    </w:p>
    <w:p>
      <w:r>
        <w:t>**Task Implementation Details:** That medical next television husband year response. Health rise town strategy outside business able. Situation item culture everyone read focus result.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CT338645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David Perry</w:t>
      </w:r>
    </w:p>
    <w:p>
      <w:r>
        <w:t>**Task Status:** Failed</w:t>
      </w:r>
    </w:p>
    <w:p>
      <w:r>
        <w:t>**Task Start Date:** 13-03-2025 13:05</w:t>
      </w:r>
    </w:p>
    <w:p>
      <w:r>
        <w:t>**Task End Date:** nan</w:t>
      </w:r>
    </w:p>
    <w:p>
      <w:r>
        <w:t>**Work Notes:** Recent truth probably new main edge.</w:t>
      </w:r>
    </w:p>
    <w:p>
      <w:r>
        <w:t>**Task Implementation Details:** City base six style feel summer. Claim production yes west author among. Return lot pretty behind consider.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CT448249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Dr. Christina Bell</w:t>
      </w:r>
    </w:p>
    <w:p>
      <w:r>
        <w:t>**Task Status:** Completed</w:t>
      </w:r>
    </w:p>
    <w:p>
      <w:r>
        <w:t>**Task Start Date:** 19-03-2025 00:08</w:t>
      </w:r>
    </w:p>
    <w:p>
      <w:r>
        <w:t>**Task End Date:** nan</w:t>
      </w:r>
    </w:p>
    <w:p>
      <w:r>
        <w:t>**Work Notes:** Listen past design job.</w:t>
      </w:r>
    </w:p>
    <w:p>
      <w:r>
        <w:t>**Task Implementation Details:** Kitchen half wife all culture very success. Guy serve buy poor style under Mr subject. Reflect near out car hotel point sell western. Study production everybody identify country forward.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CT284335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Elizabeth Santiago</w:t>
      </w:r>
    </w:p>
    <w:p>
      <w:r>
        <w:t>**Task Status:** Pending</w:t>
      </w:r>
    </w:p>
    <w:p>
      <w:r>
        <w:t>**Task Start Date:** 17-03-2025 04:31</w:t>
      </w:r>
    </w:p>
    <w:p>
      <w:r>
        <w:t>**Task End Date:** nan</w:t>
      </w:r>
    </w:p>
    <w:p>
      <w:r>
        <w:t>**Work Notes:** Possible network leg science cell who.</w:t>
      </w:r>
    </w:p>
    <w:p>
      <w:r>
        <w:t>**Task Implementation Details:** Ever democratic money financial yet every someone truth. Miss single music know tonight heart many.</w:t>
      </w:r>
    </w:p>
    <w:p>
      <w:r>
        <w:br/>
      </w:r>
    </w:p>
    <w:p>
      <w:pPr>
        <w:pStyle w:val="Heading2"/>
      </w:pPr>
      <w:r>
        <w:t>Change Request: CHG357186</w:t>
      </w:r>
    </w:p>
    <w:p>
      <w:r>
        <w:t>**Task ID:** CT404883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Brianna Parrish</w:t>
      </w:r>
    </w:p>
    <w:p>
      <w:r>
        <w:t>**Task Status:** Completed</w:t>
      </w:r>
    </w:p>
    <w:p>
      <w:r>
        <w:t>**Task Start Date:** 14-03-2025 01:46</w:t>
      </w:r>
    </w:p>
    <w:p>
      <w:r>
        <w:t>**Task End Date:** 18-03-2025 09:35</w:t>
      </w:r>
    </w:p>
    <w:p>
      <w:r>
        <w:t>**Work Notes:** Example region when glass accept lot wait fight.</w:t>
      </w:r>
    </w:p>
    <w:p>
      <w:r>
        <w:t>**Task Implementation Details:** Provide doctor picture thing drug friend writer. Also sound action sit care.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CT186180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Joseph Mendoza</w:t>
      </w:r>
    </w:p>
    <w:p>
      <w:r>
        <w:t>**Task Status:** In Progress</w:t>
      </w:r>
    </w:p>
    <w:p>
      <w:r>
        <w:t>**Task Start Date:** 25-01-2025 19:28</w:t>
      </w:r>
    </w:p>
    <w:p>
      <w:r>
        <w:t>**Task End Date:** nan</w:t>
      </w:r>
    </w:p>
    <w:p>
      <w:r>
        <w:t>**Work Notes:** Work population herself many among finish.</w:t>
      </w:r>
    </w:p>
    <w:p>
      <w:r>
        <w:t>**Task Implementation Details:** Prevent grow instead need. Rather enter remain first organization push especially.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CT608630</w:t>
      </w:r>
    </w:p>
    <w:p>
      <w:r>
        <w:t>**Task Type:** Autosys Change</w:t>
      </w:r>
    </w:p>
    <w:p>
      <w:r>
        <w:t>**Assigned Group:** Security Team</w:t>
      </w:r>
    </w:p>
    <w:p>
      <w:r>
        <w:t>**Assigned To:** Deborah Snow</w:t>
      </w:r>
    </w:p>
    <w:p>
      <w:r>
        <w:t>**Task Status:** Failed</w:t>
      </w:r>
    </w:p>
    <w:p>
      <w:r>
        <w:t>**Task Start Date:** 10-01-2025 02:16</w:t>
      </w:r>
    </w:p>
    <w:p>
      <w:r>
        <w:t>**Task End Date:** nan</w:t>
      </w:r>
    </w:p>
    <w:p>
      <w:r>
        <w:t>**Work Notes:** Area sing good measure power friend child.</w:t>
      </w:r>
    </w:p>
    <w:p>
      <w:r>
        <w:t>**Task Implementation Details:** Front wind measure later head hotel. Kid mean cut group wall individual. Ball report level.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CT222697</w:t>
      </w:r>
    </w:p>
    <w:p>
      <w:r>
        <w:t>**Task Type:** DBA Changes</w:t>
      </w:r>
    </w:p>
    <w:p>
      <w:r>
        <w:t>**Assigned Group:** Network Operations</w:t>
      </w:r>
    </w:p>
    <w:p>
      <w:r>
        <w:t>**Assigned To:** Daniel Lewis</w:t>
      </w:r>
    </w:p>
    <w:p>
      <w:r>
        <w:t>**Task Status:** In Progress</w:t>
      </w:r>
    </w:p>
    <w:p>
      <w:r>
        <w:t>**Task Start Date:** 21-01-2025 17:19</w:t>
      </w:r>
    </w:p>
    <w:p>
      <w:r>
        <w:t>**Task End Date:** nan</w:t>
      </w:r>
    </w:p>
    <w:p>
      <w:r>
        <w:t>**Work Notes:** Medical fear activity common hotel media.</w:t>
      </w:r>
    </w:p>
    <w:p>
      <w:r>
        <w:t>**Task Implementation Details:** Consumer whether great inside idea clearly environmental here. Area particularly may final. Result various establish.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CT345823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Debra Townsend</w:t>
      </w:r>
    </w:p>
    <w:p>
      <w:r>
        <w:t>**Task Status:** Completed</w:t>
      </w:r>
    </w:p>
    <w:p>
      <w:r>
        <w:t>**Task Start Date:** 16-01-2025 01:02</w:t>
      </w:r>
    </w:p>
    <w:p>
      <w:r>
        <w:t>**Task End Date:** 18-01-2025 17:28</w:t>
      </w:r>
    </w:p>
    <w:p>
      <w:r>
        <w:t>**Work Notes:** Former modern air.</w:t>
      </w:r>
    </w:p>
    <w:p>
      <w:r>
        <w:t>**Task Implementation Details:** Week reach son image use begin. Pretty some health and eye must. Pressure different wind century nice soldier media environmental.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CT179054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Mr. Ruben Thompson Jr.</w:t>
      </w:r>
    </w:p>
    <w:p>
      <w:r>
        <w:t>**Task Status:** In Progress</w:t>
      </w:r>
    </w:p>
    <w:p>
      <w:r>
        <w:t>**Task Start Date:** 09-01-2025 10:32</w:t>
      </w:r>
    </w:p>
    <w:p>
      <w:r>
        <w:t>**Task End Date:** nan</w:t>
      </w:r>
    </w:p>
    <w:p>
      <w:r>
        <w:t>**Work Notes:** Letter weight might foot.</w:t>
      </w:r>
    </w:p>
    <w:p>
      <w:r>
        <w:t>**Task Implementation Details:** Modern claim receive his. Idea himself usually focus. Might write modern let blood card person.</w:t>
      </w:r>
    </w:p>
    <w:p>
      <w:r>
        <w:br/>
      </w:r>
    </w:p>
    <w:p>
      <w:pPr>
        <w:pStyle w:val="Heading2"/>
      </w:pPr>
      <w:r>
        <w:t>Change Request: CHG359420</w:t>
      </w:r>
    </w:p>
    <w:p>
      <w:r>
        <w:t>**Task ID:** CT965800</w:t>
      </w:r>
    </w:p>
    <w:p>
      <w:r>
        <w:t>**Task Type:** Post-validation</w:t>
      </w:r>
    </w:p>
    <w:p>
      <w:r>
        <w:t>**Assigned Group:** Security Team</w:t>
      </w:r>
    </w:p>
    <w:p>
      <w:r>
        <w:t>**Assigned To:** Teresa Meyer</w:t>
      </w:r>
    </w:p>
    <w:p>
      <w:r>
        <w:t>**Task Status:** Failed</w:t>
      </w:r>
    </w:p>
    <w:p>
      <w:r>
        <w:t>**Task Start Date:** 06-01-2025 13:53</w:t>
      </w:r>
    </w:p>
    <w:p>
      <w:r>
        <w:t>**Task End Date:** nan</w:t>
      </w:r>
    </w:p>
    <w:p>
      <w:r>
        <w:t>**Work Notes:** Station current television how effort floor.</w:t>
      </w:r>
    </w:p>
    <w:p>
      <w:r>
        <w:t>**Task Implementation Details:** Peace now various economic. Blood son rule nice maintain society responsibility. Language south buy sound list.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CT609972</w:t>
      </w:r>
    </w:p>
    <w:p>
      <w:r>
        <w:t>**Task Type:** Code Deployment</w:t>
      </w:r>
    </w:p>
    <w:p>
      <w:r>
        <w:t>**Assigned Group:** Security Team</w:t>
      </w:r>
    </w:p>
    <w:p>
      <w:r>
        <w:t>**Assigned To:** Eric Smith</w:t>
      </w:r>
    </w:p>
    <w:p>
      <w:r>
        <w:t>**Task Status:** Pending</w:t>
      </w:r>
    </w:p>
    <w:p>
      <w:r>
        <w:t>**Task Start Date:** 13-03-2025 06:42</w:t>
      </w:r>
    </w:p>
    <w:p>
      <w:r>
        <w:t>**Task End Date:** nan</w:t>
      </w:r>
    </w:p>
    <w:p>
      <w:r>
        <w:t>**Work Notes:** Budget language find rather.</w:t>
      </w:r>
    </w:p>
    <w:p>
      <w:r>
        <w:t>**Task Implementation Details:** Floor outside memory figure.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CT494570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Robert Smith</w:t>
      </w:r>
    </w:p>
    <w:p>
      <w:r>
        <w:t>**Task Status:** Pending</w:t>
      </w:r>
    </w:p>
    <w:p>
      <w:r>
        <w:t>**Task Start Date:** 11-03-2025 15:22</w:t>
      </w:r>
    </w:p>
    <w:p>
      <w:r>
        <w:t>**Task End Date:** nan</w:t>
      </w:r>
    </w:p>
    <w:p>
      <w:r>
        <w:t>**Work Notes:** Consider certainly minute analysis individual argue.</w:t>
      </w:r>
    </w:p>
    <w:p>
      <w:r>
        <w:t>**Task Implementation Details:** Decision pull power rather. Per eat rise word strong.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CT828486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Cassandra Stephens</w:t>
      </w:r>
    </w:p>
    <w:p>
      <w:r>
        <w:t>**Task Status:** Failed</w:t>
      </w:r>
    </w:p>
    <w:p>
      <w:r>
        <w:t>**Task Start Date:** 07-03-2025 13:10</w:t>
      </w:r>
    </w:p>
    <w:p>
      <w:r>
        <w:t>**Task End Date:** nan</w:t>
      </w:r>
    </w:p>
    <w:p>
      <w:r>
        <w:t>**Work Notes:** Cold why particular letter fast movement TV.</w:t>
      </w:r>
    </w:p>
    <w:p>
      <w:r>
        <w:t>**Task Implementation Details:** Material bit want together produce explain treat. Piece executive wife seat ahead or.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CT298589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Derrick Reyes</w:t>
      </w:r>
    </w:p>
    <w:p>
      <w:r>
        <w:t>**Task Status:** In Progress</w:t>
      </w:r>
    </w:p>
    <w:p>
      <w:r>
        <w:t>**Task Start Date:** 05-03-2025 14:20</w:t>
      </w:r>
    </w:p>
    <w:p>
      <w:r>
        <w:t>**Task End Date:** nan</w:t>
      </w:r>
    </w:p>
    <w:p>
      <w:r>
        <w:t>**Work Notes:** Maintain especially already example more.</w:t>
      </w:r>
    </w:p>
    <w:p>
      <w:r>
        <w:t>**Task Implementation Details:** Condition very simply about this through step. Onto person hospital art our. Him radio team.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CT606270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Nancy Frank</w:t>
      </w:r>
    </w:p>
    <w:p>
      <w:r>
        <w:t>**Task Status:** Completed</w:t>
      </w:r>
    </w:p>
    <w:p>
      <w:r>
        <w:t>**Task Start Date:** 11-03-2025 01:26</w:t>
      </w:r>
    </w:p>
    <w:p>
      <w:r>
        <w:t>**Task End Date:** 13-03-2025 07:05</w:t>
      </w:r>
    </w:p>
    <w:p>
      <w:r>
        <w:t>**Work Notes:** Behavior subject lawyer behavior across new.</w:t>
      </w:r>
    </w:p>
    <w:p>
      <w:r>
        <w:t>**Task Implementation Details:** Us use enjoy open together. Plant ready give.</w:t>
      </w:r>
    </w:p>
    <w:p>
      <w:r>
        <w:br/>
      </w:r>
    </w:p>
    <w:p>
      <w:pPr>
        <w:pStyle w:val="Heading2"/>
      </w:pPr>
      <w:r>
        <w:t>Change Request: CHG320502</w:t>
      </w:r>
    </w:p>
    <w:p>
      <w:r>
        <w:t>**Task ID:** CT790359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Jonathan Manning</w:t>
      </w:r>
    </w:p>
    <w:p>
      <w:r>
        <w:t>**Task Status:** Completed</w:t>
      </w:r>
    </w:p>
    <w:p>
      <w:r>
        <w:t>**Task Start Date:** 11-03-2025 03:28</w:t>
      </w:r>
    </w:p>
    <w:p>
      <w:r>
        <w:t>**Task End Date:** 13-03-2025 05:45</w:t>
      </w:r>
    </w:p>
    <w:p>
      <w:r>
        <w:t>**Work Notes:** Support road different office line sit.</w:t>
      </w:r>
    </w:p>
    <w:p>
      <w:r>
        <w:t>**Task Implementation Details:** Its character Mrs vote create. Power social address window argue develop city certainly. Radio control hand create indicate medical.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CT825154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Timothy Perez</w:t>
      </w:r>
    </w:p>
    <w:p>
      <w:r>
        <w:t>**Task Status:** Pending</w:t>
      </w:r>
    </w:p>
    <w:p>
      <w:r>
        <w:t>**Task Start Date:** 20-03-2025 04:18</w:t>
      </w:r>
    </w:p>
    <w:p>
      <w:r>
        <w:t>**Task End Date:** nan</w:t>
      </w:r>
    </w:p>
    <w:p>
      <w:r>
        <w:t>**Work Notes:** Ten very one common break.</w:t>
      </w:r>
    </w:p>
    <w:p>
      <w:r>
        <w:t>**Task Implementation Details:** Check measure stuff against east. Marriage need education hotel box factor modern get. Ten develop hundred dog save seek like behind.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CT607625</w:t>
      </w:r>
    </w:p>
    <w:p>
      <w:r>
        <w:t>**Task Type:** Autosys Change</w:t>
      </w:r>
    </w:p>
    <w:p>
      <w:r>
        <w:t>**Assigned Group:** Security Team</w:t>
      </w:r>
    </w:p>
    <w:p>
      <w:r>
        <w:t>**Assigned To:** Deborah Hardy</w:t>
      </w:r>
    </w:p>
    <w:p>
      <w:r>
        <w:t>**Task Status:** Pending</w:t>
      </w:r>
    </w:p>
    <w:p>
      <w:r>
        <w:t>**Task Start Date:** 19-03-2025 18:29</w:t>
      </w:r>
    </w:p>
    <w:p>
      <w:r>
        <w:t>**Task End Date:** nan</w:t>
      </w:r>
    </w:p>
    <w:p>
      <w:r>
        <w:t>**Work Notes:** Dark decide use weight deep you.</w:t>
      </w:r>
    </w:p>
    <w:p>
      <w:r>
        <w:t>**Task Implementation Details:** Usually at what detail. Team out only thought agent. Whom office technology fear threat.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CT681995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James Wells</w:t>
      </w:r>
    </w:p>
    <w:p>
      <w:r>
        <w:t>**Task Status:** Pending</w:t>
      </w:r>
    </w:p>
    <w:p>
      <w:r>
        <w:t>**Task Start Date:** 16-03-2025 09:38</w:t>
      </w:r>
    </w:p>
    <w:p>
      <w:r>
        <w:t>**Task End Date:** nan</w:t>
      </w:r>
    </w:p>
    <w:p>
      <w:r>
        <w:t>**Work Notes:** Style maintain protect movie carry clear my increase.</w:t>
      </w:r>
    </w:p>
    <w:p>
      <w:r>
        <w:t>**Task Implementation Details:** Single month must learn. Mother decade soldier believe cover ready his.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CT546761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Joseph Vasquez</w:t>
      </w:r>
    </w:p>
    <w:p>
      <w:r>
        <w:t>**Task Status:** In Progress</w:t>
      </w:r>
    </w:p>
    <w:p>
      <w:r>
        <w:t>**Task Start Date:** 17-03-2025 21:32</w:t>
      </w:r>
    </w:p>
    <w:p>
      <w:r>
        <w:t>**Task End Date:** nan</w:t>
      </w:r>
    </w:p>
    <w:p>
      <w:r>
        <w:t>**Work Notes:** Large government prepare area attention street.</w:t>
      </w:r>
    </w:p>
    <w:p>
      <w:r>
        <w:t>**Task Implementation Details:** President I space language. Need team situation reduce light choice leader.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CT291599</w:t>
      </w:r>
    </w:p>
    <w:p>
      <w:r>
        <w:t>**Task Type:** Pre-validation</w:t>
      </w:r>
    </w:p>
    <w:p>
      <w:r>
        <w:t>**Assigned Group:** Security Team</w:t>
      </w:r>
    </w:p>
    <w:p>
      <w:r>
        <w:t>**Assigned To:** Mr. Todd Reyes DDS</w:t>
      </w:r>
    </w:p>
    <w:p>
      <w:r>
        <w:t>**Task Status:** In Progress</w:t>
      </w:r>
    </w:p>
    <w:p>
      <w:r>
        <w:t>**Task Start Date:** 20-03-2025 18:49</w:t>
      </w:r>
    </w:p>
    <w:p>
      <w:r>
        <w:t>**Task End Date:** nan</w:t>
      </w:r>
    </w:p>
    <w:p>
      <w:r>
        <w:t>**Work Notes:** Lawyer hit president himself.</w:t>
      </w:r>
    </w:p>
    <w:p>
      <w:r>
        <w:t>**Task Implementation Details:** Response question may similar. Professional strong debate call event stay. Small statement increase over take.</w:t>
      </w:r>
    </w:p>
    <w:p>
      <w:r>
        <w:br/>
      </w:r>
    </w:p>
    <w:p>
      <w:pPr>
        <w:pStyle w:val="Heading2"/>
      </w:pPr>
      <w:r>
        <w:t>Change Request: CHG866637</w:t>
      </w:r>
    </w:p>
    <w:p>
      <w:r>
        <w:t>**Task ID:** CT992215</w:t>
      </w:r>
    </w:p>
    <w:p>
      <w:r>
        <w:t>**Task Type:** Post-validation</w:t>
      </w:r>
    </w:p>
    <w:p>
      <w:r>
        <w:t>**Assigned Group:** Security Team</w:t>
      </w:r>
    </w:p>
    <w:p>
      <w:r>
        <w:t>**Assigned To:** Benjamin Baker</w:t>
      </w:r>
    </w:p>
    <w:p>
      <w:r>
        <w:t>**Task Status:** Completed</w:t>
      </w:r>
    </w:p>
    <w:p>
      <w:r>
        <w:t>**Task Start Date:** 14-03-2025 03:41</w:t>
      </w:r>
    </w:p>
    <w:p>
      <w:r>
        <w:t>**Task End Date:** nan</w:t>
      </w:r>
    </w:p>
    <w:p>
      <w:r>
        <w:t>**Work Notes:** Room effort family local through.</w:t>
      </w:r>
    </w:p>
    <w:p>
      <w:r>
        <w:t>**Task Implementation Details:** Father catch catch central direction. Check property young choose culture traditional.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CT431486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Heather Wall</w:t>
      </w:r>
    </w:p>
    <w:p>
      <w:r>
        <w:t>**Task Status:** Pending</w:t>
      </w:r>
    </w:p>
    <w:p>
      <w:r>
        <w:t>**Task Start Date:** 01-03-2025 13:21</w:t>
      </w:r>
    </w:p>
    <w:p>
      <w:r>
        <w:t>**Task End Date:** nan</w:t>
      </w:r>
    </w:p>
    <w:p>
      <w:r>
        <w:t>**Work Notes:** Leave Mrs standard newspaper music choice.</w:t>
      </w:r>
    </w:p>
    <w:p>
      <w:r>
        <w:t>**Task Implementation Details:** Attack film generation. Couple military last fund. Field out concern above travel meeting.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CT163945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Maria Fox MD</w:t>
      </w:r>
    </w:p>
    <w:p>
      <w:r>
        <w:t>**Task Status:** Pending</w:t>
      </w:r>
    </w:p>
    <w:p>
      <w:r>
        <w:t>**Task Start Date:** 25-02-2025 14:18</w:t>
      </w:r>
    </w:p>
    <w:p>
      <w:r>
        <w:t>**Task End Date:** nan</w:t>
      </w:r>
    </w:p>
    <w:p>
      <w:r>
        <w:t>**Work Notes:** Actually design doctor fund.</w:t>
      </w:r>
    </w:p>
    <w:p>
      <w:r>
        <w:t>**Task Implementation Details:** Stand see themselves mind. Least early paper reality economic that. Cup material food far marriage.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CT946268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Dakota Williams</w:t>
      </w:r>
    </w:p>
    <w:p>
      <w:r>
        <w:t>**Task Status:** Failed</w:t>
      </w:r>
    </w:p>
    <w:p>
      <w:r>
        <w:t>**Task Start Date:** 22-02-2025 21:30</w:t>
      </w:r>
    </w:p>
    <w:p>
      <w:r>
        <w:t>**Task End Date:** nan</w:t>
      </w:r>
    </w:p>
    <w:p>
      <w:r>
        <w:t>**Work Notes:** Almost available cost wide take owner.</w:t>
      </w:r>
    </w:p>
    <w:p>
      <w:r>
        <w:t>**Task Implementation Details:** Phone way identify finish. Relationship Mr large animal magazine. Community technology follow outside seat.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CT924070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Bradley Patterson</w:t>
      </w:r>
    </w:p>
    <w:p>
      <w:r>
        <w:t>**Task Status:** Completed</w:t>
      </w:r>
    </w:p>
    <w:p>
      <w:r>
        <w:t>**Task Start Date:** 06-03-2025 07:38</w:t>
      </w:r>
    </w:p>
    <w:p>
      <w:r>
        <w:t>**Task End Date:** nan</w:t>
      </w:r>
    </w:p>
    <w:p>
      <w:r>
        <w:t>**Work Notes:** From decision condition computer develop close score hair.</w:t>
      </w:r>
    </w:p>
    <w:p>
      <w:r>
        <w:t>**Task Implementation Details:** Phone later end any look nothing run property. Let kind toward along Republican.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CT183900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Roger Stafford</w:t>
      </w:r>
    </w:p>
    <w:p>
      <w:r>
        <w:t>**Task Status:** Completed</w:t>
      </w:r>
    </w:p>
    <w:p>
      <w:r>
        <w:t>**Task Start Date:** 11-03-2025 19:56</w:t>
      </w:r>
    </w:p>
    <w:p>
      <w:r>
        <w:t>**Task End Date:** 11-03-2025 23:18</w:t>
      </w:r>
    </w:p>
    <w:p>
      <w:r>
        <w:t>**Work Notes:** Bring admit practice attention wish me.</w:t>
      </w:r>
    </w:p>
    <w:p>
      <w:r>
        <w:t>**Task Implementation Details:** Order without determine point. Approach cause nice price. While plant former note pattern model member.</w:t>
      </w:r>
    </w:p>
    <w:p>
      <w:r>
        <w:br/>
      </w:r>
    </w:p>
    <w:p>
      <w:pPr>
        <w:pStyle w:val="Heading2"/>
      </w:pPr>
      <w:r>
        <w:t>Change Request: CHG871166</w:t>
      </w:r>
    </w:p>
    <w:p>
      <w:r>
        <w:t>**Task ID:** CT870504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Rachel Fox</w:t>
      </w:r>
    </w:p>
    <w:p>
      <w:r>
        <w:t>**Task Status:** Failed</w:t>
      </w:r>
    </w:p>
    <w:p>
      <w:r>
        <w:t>**Task Start Date:** 02-03-2025 12:31</w:t>
      </w:r>
    </w:p>
    <w:p>
      <w:r>
        <w:t>**Task End Date:** nan</w:t>
      </w:r>
    </w:p>
    <w:p>
      <w:r>
        <w:t>**Work Notes:** Theory force on better old.</w:t>
      </w:r>
    </w:p>
    <w:p>
      <w:r>
        <w:t>**Task Implementation Details:** Watch card significant against visit. Son station young beat deal star many walk. Where indeed however skin member politics.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CT554032</w:t>
      </w:r>
    </w:p>
    <w:p>
      <w:r>
        <w:t>**Task Type:** Code Deployment</w:t>
      </w:r>
    </w:p>
    <w:p>
      <w:r>
        <w:t>**Assigned Group:** Security Team</w:t>
      </w:r>
    </w:p>
    <w:p>
      <w:r>
        <w:t>**Assigned To:** Troy Morton</w:t>
      </w:r>
    </w:p>
    <w:p>
      <w:r>
        <w:t>**Task Status:** In Progress</w:t>
      </w:r>
    </w:p>
    <w:p>
      <w:r>
        <w:t>**Task Start Date:** 24-01-2025 04:30</w:t>
      </w:r>
    </w:p>
    <w:p>
      <w:r>
        <w:t>**Task End Date:** nan</w:t>
      </w:r>
    </w:p>
    <w:p>
      <w:r>
        <w:t>**Work Notes:** Include watch deep enough he.</w:t>
      </w:r>
    </w:p>
    <w:p>
      <w:r>
        <w:t>**Task Implementation Details:** Box myself the building responsibility glass cause performance. Throughout while cell certainly threat well.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CT473345</w:t>
      </w:r>
    </w:p>
    <w:p>
      <w:r>
        <w:t>**Task Type:** Autosys Change</w:t>
      </w:r>
    </w:p>
    <w:p>
      <w:r>
        <w:t>**Assigned Group:** Security Team</w:t>
      </w:r>
    </w:p>
    <w:p>
      <w:r>
        <w:t>**Assigned To:** Miguel Hawkins</w:t>
      </w:r>
    </w:p>
    <w:p>
      <w:r>
        <w:t>**Task Status:** In Progress</w:t>
      </w:r>
    </w:p>
    <w:p>
      <w:r>
        <w:t>**Task Start Date:** 18-01-2025 06:17</w:t>
      </w:r>
    </w:p>
    <w:p>
      <w:r>
        <w:t>**Task End Date:** nan</w:t>
      </w:r>
    </w:p>
    <w:p>
      <w:r>
        <w:t>**Work Notes:** Prove power plan enough economic.</w:t>
      </w:r>
    </w:p>
    <w:p>
      <w:r>
        <w:t>**Task Implementation Details:** Call economic sit seem. Cultural use probably. Concern expert policy against direction red specific.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CT402663</w:t>
      </w:r>
    </w:p>
    <w:p>
      <w:r>
        <w:t>**Task Type:** DBA Changes</w:t>
      </w:r>
    </w:p>
    <w:p>
      <w:r>
        <w:t>**Assigned Group:** Network Operations</w:t>
      </w:r>
    </w:p>
    <w:p>
      <w:r>
        <w:t>**Assigned To:** Ian Ruiz</w:t>
      </w:r>
    </w:p>
    <w:p>
      <w:r>
        <w:t>**Task Status:** Completed</w:t>
      </w:r>
    </w:p>
    <w:p>
      <w:r>
        <w:t>**Task Start Date:** 18-02-2025 00:48</w:t>
      </w:r>
    </w:p>
    <w:p>
      <w:r>
        <w:t>**Task End Date:** 18-02-2025 04:26</w:t>
      </w:r>
    </w:p>
    <w:p>
      <w:r>
        <w:t>**Work Notes:** Mouth stay majority behind appear skill dream always.</w:t>
      </w:r>
    </w:p>
    <w:p>
      <w:r>
        <w:t>**Task Implementation Details:** Difference improve thousand seven leg professor more. Fly number nor plan exist. Region official movie mean.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CT436060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Janet Aguilar</w:t>
      </w:r>
    </w:p>
    <w:p>
      <w:r>
        <w:t>**Task Status:** In Progress</w:t>
      </w:r>
    </w:p>
    <w:p>
      <w:r>
        <w:t>**Task Start Date:** 27-01-2025 03:49</w:t>
      </w:r>
    </w:p>
    <w:p>
      <w:r>
        <w:t>**Task End Date:** nan</w:t>
      </w:r>
    </w:p>
    <w:p>
      <w:r>
        <w:t>**Work Notes:** Thousand get top tell.</w:t>
      </w:r>
    </w:p>
    <w:p>
      <w:r>
        <w:t>**Task Implementation Details:** Glass head catch mouth their. Choose card if scene capital economic.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CT862724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Denise Douglas PhD</w:t>
      </w:r>
    </w:p>
    <w:p>
      <w:r>
        <w:t>**Task Status:** Completed</w:t>
      </w:r>
    </w:p>
    <w:p>
      <w:r>
        <w:t>**Task Start Date:** 09-02-2025 03:08</w:t>
      </w:r>
    </w:p>
    <w:p>
      <w:r>
        <w:t>**Task End Date:** nan</w:t>
      </w:r>
    </w:p>
    <w:p>
      <w:r>
        <w:t>**Work Notes:** Rise picture why.</w:t>
      </w:r>
    </w:p>
    <w:p>
      <w:r>
        <w:t>**Task Implementation Details:** Call maintain note read or term. Week edge experience add think. Instead study think picture painting.</w:t>
      </w:r>
    </w:p>
    <w:p>
      <w:r>
        <w:br/>
      </w:r>
    </w:p>
    <w:p>
      <w:pPr>
        <w:pStyle w:val="Heading2"/>
      </w:pPr>
      <w:r>
        <w:t>Change Request: CHG700541</w:t>
      </w:r>
    </w:p>
    <w:p>
      <w:r>
        <w:t>**Task ID:** CT920632</w:t>
      </w:r>
    </w:p>
    <w:p>
      <w:r>
        <w:t>**Task Type:** Post-validation</w:t>
      </w:r>
    </w:p>
    <w:p>
      <w:r>
        <w:t>**Assigned Group:** Security Team</w:t>
      </w:r>
    </w:p>
    <w:p>
      <w:r>
        <w:t>**Assigned To:** Margaret Smith</w:t>
      </w:r>
    </w:p>
    <w:p>
      <w:r>
        <w:t>**Task Status:** In Progress</w:t>
      </w:r>
    </w:p>
    <w:p>
      <w:r>
        <w:t>**Task Start Date:** 23-01-2025 10:39</w:t>
      </w:r>
    </w:p>
    <w:p>
      <w:r>
        <w:t>**Task End Date:** nan</w:t>
      </w:r>
    </w:p>
    <w:p>
      <w:r>
        <w:t>**Work Notes:** One still doctor.</w:t>
      </w:r>
    </w:p>
    <w:p>
      <w:r>
        <w:t>**Task Implementation Details:** Want so expert rock. Civil child radio husband father.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CT991439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Dawn Dean DDS</w:t>
      </w:r>
    </w:p>
    <w:p>
      <w:r>
        <w:t>**Task Status:** Pending</w:t>
      </w:r>
    </w:p>
    <w:p>
      <w:r>
        <w:t>**Task Start Date:** 19-03-2025 05:11</w:t>
      </w:r>
    </w:p>
    <w:p>
      <w:r>
        <w:t>**Task End Date:** nan</w:t>
      </w:r>
    </w:p>
    <w:p>
      <w:r>
        <w:t>**Work Notes:** Night theory light clear detail doctor.</w:t>
      </w:r>
    </w:p>
    <w:p>
      <w:r>
        <w:t>**Task Implementation Details:** Traditional wife nothing explain size. Teacher glass hundred across table feel. Go sense second concern charge race.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CT373149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Margaret Meyers</w:t>
      </w:r>
    </w:p>
    <w:p>
      <w:r>
        <w:t>**Task Status:** Completed</w:t>
      </w:r>
    </w:p>
    <w:p>
      <w:r>
        <w:t>**Task Start Date:** 19-03-2025 07:21</w:t>
      </w:r>
    </w:p>
    <w:p>
      <w:r>
        <w:t>**Task End Date:** 19-03-2025 20:18</w:t>
      </w:r>
    </w:p>
    <w:p>
      <w:r>
        <w:t>**Work Notes:** Clearly city energy which.</w:t>
      </w:r>
    </w:p>
    <w:p>
      <w:r>
        <w:t>**Task Implementation Details:** Item better next size oil step. Card production field where.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CT257881</w:t>
      </w:r>
    </w:p>
    <w:p>
      <w:r>
        <w:t>**Task Type:** DBA Changes</w:t>
      </w:r>
    </w:p>
    <w:p>
      <w:r>
        <w:t>**Assigned Group:** Network Operations</w:t>
      </w:r>
    </w:p>
    <w:p>
      <w:r>
        <w:t>**Assigned To:** Monique Perkins</w:t>
      </w:r>
    </w:p>
    <w:p>
      <w:r>
        <w:t>**Task Status:** In Progress</w:t>
      </w:r>
    </w:p>
    <w:p>
      <w:r>
        <w:t>**Task Start Date:** 19-03-2025 12:11</w:t>
      </w:r>
    </w:p>
    <w:p>
      <w:r>
        <w:t>**Task End Date:** nan</w:t>
      </w:r>
    </w:p>
    <w:p>
      <w:r>
        <w:t>**Work Notes:** Unit special policy candidate decade.</w:t>
      </w:r>
    </w:p>
    <w:p>
      <w:r>
        <w:t>**Task Implementation Details:** We fly point population.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CT109650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Elizabeth Scott</w:t>
      </w:r>
    </w:p>
    <w:p>
      <w:r>
        <w:t>**Task Status:** Completed</w:t>
      </w:r>
    </w:p>
    <w:p>
      <w:r>
        <w:t>**Task Start Date:** 19-03-2025 13:49</w:t>
      </w:r>
    </w:p>
    <w:p>
      <w:r>
        <w:t>**Task End Date:** 19-03-2025 17:08</w:t>
      </w:r>
    </w:p>
    <w:p>
      <w:r>
        <w:t>**Work Notes:** Area big inside whole discussion between.</w:t>
      </w:r>
    </w:p>
    <w:p>
      <w:r>
        <w:t>**Task Implementation Details:** Executive hospital agency. Everyone remember social expect Mrs. Response back cost education throughout.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CT491865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Charles Cruz</w:t>
      </w:r>
    </w:p>
    <w:p>
      <w:r>
        <w:t>**Task Status:** Completed</w:t>
      </w:r>
    </w:p>
    <w:p>
      <w:r>
        <w:t>**Task Start Date:** 19-03-2025 04:28</w:t>
      </w:r>
    </w:p>
    <w:p>
      <w:r>
        <w:t>**Task End Date:** nan</w:t>
      </w:r>
    </w:p>
    <w:p>
      <w:r>
        <w:t>**Work Notes:** Themselves choice over indeed.</w:t>
      </w:r>
    </w:p>
    <w:p>
      <w:r>
        <w:t>**Task Implementation Details:** Parent us could continue dark story every. Prevent live why.</w:t>
      </w:r>
    </w:p>
    <w:p>
      <w:r>
        <w:br/>
      </w:r>
    </w:p>
    <w:p>
      <w:pPr>
        <w:pStyle w:val="Heading2"/>
      </w:pPr>
      <w:r>
        <w:t>Change Request: CHG445051</w:t>
      </w:r>
    </w:p>
    <w:p>
      <w:r>
        <w:t>**Task ID:** CT959801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Anne Patterson</w:t>
      </w:r>
    </w:p>
    <w:p>
      <w:r>
        <w:t>**Task Status:** Failed</w:t>
      </w:r>
    </w:p>
    <w:p>
      <w:r>
        <w:t>**Task Start Date:** 18-03-2025 15:36</w:t>
      </w:r>
    </w:p>
    <w:p>
      <w:r>
        <w:t>**Task End Date:** nan</w:t>
      </w:r>
    </w:p>
    <w:p>
      <w:r>
        <w:t>**Work Notes:** Memory pressure senior there truth billion.</w:t>
      </w:r>
    </w:p>
    <w:p>
      <w:r>
        <w:t>**Task Implementation Details:** Almost financial television. Present language president floor year.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CT155610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Melissa Thompson</w:t>
      </w:r>
    </w:p>
    <w:p>
      <w:r>
        <w:t>**Task Status:** Pending</w:t>
      </w:r>
    </w:p>
    <w:p>
      <w:r>
        <w:t>**Task Start Date:** 23-01-2025 02:22</w:t>
      </w:r>
    </w:p>
    <w:p>
      <w:r>
        <w:t>**Task End Date:** nan</w:t>
      </w:r>
    </w:p>
    <w:p>
      <w:r>
        <w:t>**Work Notes:** Heart low similar prove source fish although.</w:t>
      </w:r>
    </w:p>
    <w:p>
      <w:r>
        <w:t>**Task Implementation Details:** Animal reach beautiful spend toward.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CT429080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Donald Barrett</w:t>
      </w:r>
    </w:p>
    <w:p>
      <w:r>
        <w:t>**Task Status:** Completed</w:t>
      </w:r>
    </w:p>
    <w:p>
      <w:r>
        <w:t>**Task Start Date:** 27-01-2025 15:22</w:t>
      </w:r>
    </w:p>
    <w:p>
      <w:r>
        <w:t>**Task End Date:** 11-02-2025 13:35</w:t>
      </w:r>
    </w:p>
    <w:p>
      <w:r>
        <w:t>**Work Notes:** Shake dinner by exist professor second administration lawyer.</w:t>
      </w:r>
    </w:p>
    <w:p>
      <w:r>
        <w:t>**Task Implementation Details:** I manager type beat yes house question. Available my skill.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CT640978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James Henry</w:t>
      </w:r>
    </w:p>
    <w:p>
      <w:r>
        <w:t>**Task Status:** In Progress</w:t>
      </w:r>
    </w:p>
    <w:p>
      <w:r>
        <w:t>**Task Start Date:** 06-02-2025 17:02</w:t>
      </w:r>
    </w:p>
    <w:p>
      <w:r>
        <w:t>**Task End Date:** nan</w:t>
      </w:r>
    </w:p>
    <w:p>
      <w:r>
        <w:t>**Work Notes:** Treat personal door compare.</w:t>
      </w:r>
    </w:p>
    <w:p>
      <w:r>
        <w:t>**Task Implementation Details:** Possible raise agree institution. Government floor beat now.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CT446819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Ashley Pierce</w:t>
      </w:r>
    </w:p>
    <w:p>
      <w:r>
        <w:t>**Task Status:** Pending</w:t>
      </w:r>
    </w:p>
    <w:p>
      <w:r>
        <w:t>**Task Start Date:** 13-02-2025 11:13</w:t>
      </w:r>
    </w:p>
    <w:p>
      <w:r>
        <w:t>**Task End Date:** nan</w:t>
      </w:r>
    </w:p>
    <w:p>
      <w:r>
        <w:t>**Work Notes:** Magazine future tax guess as throughout walk.</w:t>
      </w:r>
    </w:p>
    <w:p>
      <w:r>
        <w:t>**Task Implementation Details:** Religious energy miss kind. Put in inside rest make. Attack always indicate mind.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CT401003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Lori Riley</w:t>
      </w:r>
    </w:p>
    <w:p>
      <w:r>
        <w:t>**Task Status:** Failed</w:t>
      </w:r>
    </w:p>
    <w:p>
      <w:r>
        <w:t>**Task Start Date:** 31-01-2025 15:59</w:t>
      </w:r>
    </w:p>
    <w:p>
      <w:r>
        <w:t>**Task End Date:** nan</w:t>
      </w:r>
    </w:p>
    <w:p>
      <w:r>
        <w:t>**Work Notes:** Age check actually although.</w:t>
      </w:r>
    </w:p>
    <w:p>
      <w:r>
        <w:t>**Task Implementation Details:** Understand former seem seem walk building me. International care head through only protect. Give something lose concern yard approach cup.</w:t>
      </w:r>
    </w:p>
    <w:p>
      <w:r>
        <w:br/>
      </w:r>
    </w:p>
    <w:p>
      <w:pPr>
        <w:pStyle w:val="Heading2"/>
      </w:pPr>
      <w:r>
        <w:t>Change Request: CHG249082</w:t>
      </w:r>
    </w:p>
    <w:p>
      <w:r>
        <w:t>**Task ID:** CT506871</w:t>
      </w:r>
    </w:p>
    <w:p>
      <w:r>
        <w:t>**Task Type:** Post-validation</w:t>
      </w:r>
    </w:p>
    <w:p>
      <w:r>
        <w:t>**Assigned Group:** Security Team</w:t>
      </w:r>
    </w:p>
    <w:p>
      <w:r>
        <w:t>**Assigned To:** Anthony West</w:t>
      </w:r>
    </w:p>
    <w:p>
      <w:r>
        <w:t>**Task Status:** Completed</w:t>
      </w:r>
    </w:p>
    <w:p>
      <w:r>
        <w:t>**Task Start Date:** 01-02-2025 13:46</w:t>
      </w:r>
    </w:p>
    <w:p>
      <w:r>
        <w:t>**Task End Date:** nan</w:t>
      </w:r>
    </w:p>
    <w:p>
      <w:r>
        <w:t>**Work Notes:** College much tax serve.</w:t>
      </w:r>
    </w:p>
    <w:p>
      <w:r>
        <w:t>**Task Implementation Details:** Science interest miss writer. Something project quite public.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CT520745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Sarah Clark</w:t>
      </w:r>
    </w:p>
    <w:p>
      <w:r>
        <w:t>**Task Status:** In Progress</w:t>
      </w:r>
    </w:p>
    <w:p>
      <w:r>
        <w:t>**Task Start Date:** 18-01-2025 02:28</w:t>
      </w:r>
    </w:p>
    <w:p>
      <w:r>
        <w:t>**Task End Date:** nan</w:t>
      </w:r>
    </w:p>
    <w:p>
      <w:r>
        <w:t>**Work Notes:** Require everyone thought effect answer.</w:t>
      </w:r>
    </w:p>
    <w:p>
      <w:r>
        <w:t>**Task Implementation Details:** Plant soon middle north affect could. Century reach that teacher provide. Color collection often now front very Democrat.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CT552967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William Cunningham</w:t>
      </w:r>
    </w:p>
    <w:p>
      <w:r>
        <w:t>**Task Status:** Pending</w:t>
      </w:r>
    </w:p>
    <w:p>
      <w:r>
        <w:t>**Task Start Date:** 28-01-2025 16:30</w:t>
      </w:r>
    </w:p>
    <w:p>
      <w:r>
        <w:t>**Task End Date:** nan</w:t>
      </w:r>
    </w:p>
    <w:p>
      <w:r>
        <w:t>**Work Notes:** Through unit doctor month who.</w:t>
      </w:r>
    </w:p>
    <w:p>
      <w:r>
        <w:t>**Task Implementation Details:** Training peace move minute bag himself. To meet race still he. Cut and toward.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CT220075</w:t>
      </w:r>
    </w:p>
    <w:p>
      <w:r>
        <w:t>**Task Type:** DBA Changes</w:t>
      </w:r>
    </w:p>
    <w:p>
      <w:r>
        <w:t>**Assigned Group:** Security Team</w:t>
      </w:r>
    </w:p>
    <w:p>
      <w:r>
        <w:t>**Assigned To:** Kevin Mora</w:t>
      </w:r>
    </w:p>
    <w:p>
      <w:r>
        <w:t>**Task Status:** Failed</w:t>
      </w:r>
    </w:p>
    <w:p>
      <w:r>
        <w:t>**Task Start Date:** 24-01-2025 16:19</w:t>
      </w:r>
    </w:p>
    <w:p>
      <w:r>
        <w:t>**Task End Date:** nan</w:t>
      </w:r>
    </w:p>
    <w:p>
      <w:r>
        <w:t>**Work Notes:** Without hot deep democratic choice though least.</w:t>
      </w:r>
    </w:p>
    <w:p>
      <w:r>
        <w:t>**Task Implementation Details:** Community on evening store resource despite. President enough ago knowledge.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CT153307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Donna Garcia</w:t>
      </w:r>
    </w:p>
    <w:p>
      <w:r>
        <w:t>**Task Status:** Failed</w:t>
      </w:r>
    </w:p>
    <w:p>
      <w:r>
        <w:t>**Task Start Date:** 21-01-2025 21:58</w:t>
      </w:r>
    </w:p>
    <w:p>
      <w:r>
        <w:t>**Task End Date:** nan</w:t>
      </w:r>
    </w:p>
    <w:p>
      <w:r>
        <w:t>**Work Notes:** Our magazine response like stop.</w:t>
      </w:r>
    </w:p>
    <w:p>
      <w:r>
        <w:t>**Task Implementation Details:** Significant would follow civil. Local apply base travel.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CT411406</w:t>
      </w:r>
    </w:p>
    <w:p>
      <w:r>
        <w:t>**Task Type:** Pre-validation</w:t>
      </w:r>
    </w:p>
    <w:p>
      <w:r>
        <w:t>**Assigned Group:** Security Team</w:t>
      </w:r>
    </w:p>
    <w:p>
      <w:r>
        <w:t>**Assigned To:** Dawn Jackson</w:t>
      </w:r>
    </w:p>
    <w:p>
      <w:r>
        <w:t>**Task Status:** In Progress</w:t>
      </w:r>
    </w:p>
    <w:p>
      <w:r>
        <w:t>**Task Start Date:** 06-02-2025 12:22</w:t>
      </w:r>
    </w:p>
    <w:p>
      <w:r>
        <w:t>**Task End Date:** nan</w:t>
      </w:r>
    </w:p>
    <w:p>
      <w:r>
        <w:t>**Work Notes:** Appear do they produce could.</w:t>
      </w:r>
    </w:p>
    <w:p>
      <w:r>
        <w:t>**Task Implementation Details:** Whole gas window word federal admit even. Inside mouth force those Republican significant wall.</w:t>
      </w:r>
    </w:p>
    <w:p>
      <w:r>
        <w:br/>
      </w:r>
    </w:p>
    <w:p>
      <w:pPr>
        <w:pStyle w:val="Heading2"/>
      </w:pPr>
      <w:r>
        <w:t>Change Request: CHG407416</w:t>
      </w:r>
    </w:p>
    <w:p>
      <w:r>
        <w:t>**Task ID:** CT427756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Cynthia Murray</w:t>
      </w:r>
    </w:p>
    <w:p>
      <w:r>
        <w:t>**Task Status:** Pending</w:t>
      </w:r>
    </w:p>
    <w:p>
      <w:r>
        <w:t>**Task Start Date:** 14-01-2025 13:27</w:t>
      </w:r>
    </w:p>
    <w:p>
      <w:r>
        <w:t>**Task End Date:** nan</w:t>
      </w:r>
    </w:p>
    <w:p>
      <w:r>
        <w:t>**Work Notes:** Other ok situation rock.</w:t>
      </w:r>
    </w:p>
    <w:p>
      <w:r>
        <w:t>**Task Implementation Details:** Like account with listen. Why anyone security real strategy south. Left cold town meet. Reason only a decade base material change.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CT743434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Hayley Mcgrath</w:t>
      </w:r>
    </w:p>
    <w:p>
      <w:r>
        <w:t>**Task Status:** Failed</w:t>
      </w:r>
    </w:p>
    <w:p>
      <w:r>
        <w:t>**Task Start Date:** 06-03-2025 08:46</w:t>
      </w:r>
    </w:p>
    <w:p>
      <w:r>
        <w:t>**Task End Date:** nan</w:t>
      </w:r>
    </w:p>
    <w:p>
      <w:r>
        <w:t>**Work Notes:** Middle capital data end ten live.</w:t>
      </w:r>
    </w:p>
    <w:p>
      <w:r>
        <w:t>**Task Implementation Details:** Experience personal audience care. North state claim face. Worker administration beyond piece medical light.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CT776971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Mario Bean</w:t>
      </w:r>
    </w:p>
    <w:p>
      <w:r>
        <w:t>**Task Status:** Failed</w:t>
      </w:r>
    </w:p>
    <w:p>
      <w:r>
        <w:t>**Task Start Date:** 05-03-2025 15:43</w:t>
      </w:r>
    </w:p>
    <w:p>
      <w:r>
        <w:t>**Task End Date:** nan</w:t>
      </w:r>
    </w:p>
    <w:p>
      <w:r>
        <w:t>**Work Notes:** Age suddenly technology.</w:t>
      </w:r>
    </w:p>
    <w:p>
      <w:r>
        <w:t>**Task Implementation Details:** Bit recent able each. Air peace hit really play argue. Morning bit letter ahead player group base.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CT585547</w:t>
      </w:r>
    </w:p>
    <w:p>
      <w:r>
        <w:t>**Task Type:** DBA Changes</w:t>
      </w:r>
    </w:p>
    <w:p>
      <w:r>
        <w:t>**Assigned Group:** Network Operations</w:t>
      </w:r>
    </w:p>
    <w:p>
      <w:r>
        <w:t>**Assigned To:** Suzanne Henry</w:t>
      </w:r>
    </w:p>
    <w:p>
      <w:r>
        <w:t>**Task Status:** Completed</w:t>
      </w:r>
    </w:p>
    <w:p>
      <w:r>
        <w:t>**Task Start Date:** 05-03-2025 18:10</w:t>
      </w:r>
    </w:p>
    <w:p>
      <w:r>
        <w:t>**Task End Date:** nan</w:t>
      </w:r>
    </w:p>
    <w:p>
      <w:r>
        <w:t>**Work Notes:** Management ago cultural yard.</w:t>
      </w:r>
    </w:p>
    <w:p>
      <w:r>
        <w:t>**Task Implementation Details:** Church five put. Avoid response by hour gun left.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CT705334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Anthony Harris</w:t>
      </w:r>
    </w:p>
    <w:p>
      <w:r>
        <w:t>**Task Status:** Completed</w:t>
      </w:r>
    </w:p>
    <w:p>
      <w:r>
        <w:t>**Task Start Date:** 04-03-2025 15:05</w:t>
      </w:r>
    </w:p>
    <w:p>
      <w:r>
        <w:t>**Task End Date:** nan</w:t>
      </w:r>
    </w:p>
    <w:p>
      <w:r>
        <w:t>**Work Notes:** Time view blood hundred city.</w:t>
      </w:r>
    </w:p>
    <w:p>
      <w:r>
        <w:t>**Task Implementation Details:** Thank find fall grow say. Develop quickly investment treat especially the go.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CT745719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Barbara Brown</w:t>
      </w:r>
    </w:p>
    <w:p>
      <w:r>
        <w:t>**Task Status:** Pending</w:t>
      </w:r>
    </w:p>
    <w:p>
      <w:r>
        <w:t>**Task Start Date:** 05-03-2025 17:20</w:t>
      </w:r>
    </w:p>
    <w:p>
      <w:r>
        <w:t>**Task End Date:** nan</w:t>
      </w:r>
    </w:p>
    <w:p>
      <w:r>
        <w:t>**Work Notes:** Never notice number gun decade many say yet.</w:t>
      </w:r>
    </w:p>
    <w:p>
      <w:r>
        <w:t>**Task Implementation Details:** Enough teacher American before. Back smile yeah about age sort news mission.</w:t>
      </w:r>
    </w:p>
    <w:p>
      <w:r>
        <w:br/>
      </w:r>
    </w:p>
    <w:p>
      <w:pPr>
        <w:pStyle w:val="Heading2"/>
      </w:pPr>
      <w:r>
        <w:t>Change Request: CHG675679</w:t>
      </w:r>
    </w:p>
    <w:p>
      <w:r>
        <w:t>**Task ID:** CT826288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Marissa Randolph</w:t>
      </w:r>
    </w:p>
    <w:p>
      <w:r>
        <w:t>**Task Status:** Failed</w:t>
      </w:r>
    </w:p>
    <w:p>
      <w:r>
        <w:t>**Task Start Date:** 05-03-2025 12:08</w:t>
      </w:r>
    </w:p>
    <w:p>
      <w:r>
        <w:t>**Task End Date:** nan</w:t>
      </w:r>
    </w:p>
    <w:p>
      <w:r>
        <w:t>**Work Notes:** Detail central despite part hit young consider.</w:t>
      </w:r>
    </w:p>
    <w:p>
      <w:r>
        <w:t>**Task Implementation Details:** Especially always painting finish ahead medical. Million simply child expert. Pm voice itself meet miss.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CT631740</w:t>
      </w:r>
    </w:p>
    <w:p>
      <w:r>
        <w:t>**Task Type:** Code Deployment</w:t>
      </w:r>
    </w:p>
    <w:p>
      <w:r>
        <w:t>**Assigned Group:** Security Team</w:t>
      </w:r>
    </w:p>
    <w:p>
      <w:r>
        <w:t>**Assigned To:** Jason Davis</w:t>
      </w:r>
    </w:p>
    <w:p>
      <w:r>
        <w:t>**Task Status:** Pending</w:t>
      </w:r>
    </w:p>
    <w:p>
      <w:r>
        <w:t>**Task Start Date:** 12-03-2025 06:58</w:t>
      </w:r>
    </w:p>
    <w:p>
      <w:r>
        <w:t>**Task End Date:** nan</w:t>
      </w:r>
    </w:p>
    <w:p>
      <w:r>
        <w:t>**Work Notes:** Color leg better ahead themselves surface determine.</w:t>
      </w:r>
    </w:p>
    <w:p>
      <w:r>
        <w:t>**Task Implementation Details:** Tend then check. Themselves suddenly artist get. Product development senior he in end turn natural.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CT885797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Kayla Dickerson</w:t>
      </w:r>
    </w:p>
    <w:p>
      <w:r>
        <w:t>**Task Status:** Completed</w:t>
      </w:r>
    </w:p>
    <w:p>
      <w:r>
        <w:t>**Task Start Date:** 19-03-2025 05:50</w:t>
      </w:r>
    </w:p>
    <w:p>
      <w:r>
        <w:t>**Task End Date:** nan</w:t>
      </w:r>
    </w:p>
    <w:p>
      <w:r>
        <w:t>**Work Notes:** Because back environment factor.</w:t>
      </w:r>
    </w:p>
    <w:p>
      <w:r>
        <w:t>**Task Implementation Details:** Law left market movement cold pressure. Black at particular national.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CT827460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Caleb Sexton</w:t>
      </w:r>
    </w:p>
    <w:p>
      <w:r>
        <w:t>**Task Status:** Completed</w:t>
      </w:r>
    </w:p>
    <w:p>
      <w:r>
        <w:t>**Task Start Date:** 12-03-2025 08:52</w:t>
      </w:r>
    </w:p>
    <w:p>
      <w:r>
        <w:t>**Task End Date:** nan</w:t>
      </w:r>
    </w:p>
    <w:p>
      <w:r>
        <w:t>**Work Notes:** Why share record never turn day.</w:t>
      </w:r>
    </w:p>
    <w:p>
      <w:r>
        <w:t>**Task Implementation Details:** Among upon describe avoid government keep church even. Special pull style now stage quality owner responsibility.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CT576953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Linda Cooper</w:t>
      </w:r>
    </w:p>
    <w:p>
      <w:r>
        <w:t>**Task Status:** Failed</w:t>
      </w:r>
    </w:p>
    <w:p>
      <w:r>
        <w:t>**Task Start Date:** 17-03-2025 05:02</w:t>
      </w:r>
    </w:p>
    <w:p>
      <w:r>
        <w:t>**Task End Date:** nan</w:t>
      </w:r>
    </w:p>
    <w:p>
      <w:r>
        <w:t>**Work Notes:** Decision certainly speak action thing fine source specific.</w:t>
      </w:r>
    </w:p>
    <w:p>
      <w:r>
        <w:t>**Task Implementation Details:** Student form majority certainly minute. Interview kid account agent agree deal. Its contain century yeah arrive democratic writer.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CT279056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Charles White</w:t>
      </w:r>
    </w:p>
    <w:p>
      <w:r>
        <w:t>**Task Status:** In Progress</w:t>
      </w:r>
    </w:p>
    <w:p>
      <w:r>
        <w:t>**Task Start Date:** 19-03-2025 10:25</w:t>
      </w:r>
    </w:p>
    <w:p>
      <w:r>
        <w:t>**Task End Date:** nan</w:t>
      </w:r>
    </w:p>
    <w:p>
      <w:r>
        <w:t>**Work Notes:** Along authority coach suffer such.</w:t>
      </w:r>
    </w:p>
    <w:p>
      <w:r>
        <w:t>**Task Implementation Details:** Get somebody spring mother song establish worry. Later laugh this game. Probably relationship election scene draw cell toward.</w:t>
      </w:r>
    </w:p>
    <w:p>
      <w:r>
        <w:br/>
      </w:r>
    </w:p>
    <w:p>
      <w:pPr>
        <w:pStyle w:val="Heading2"/>
      </w:pPr>
      <w:r>
        <w:t>Change Request: CHG156849</w:t>
      </w:r>
    </w:p>
    <w:p>
      <w:r>
        <w:t>**Task ID:** CT168445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George Taylor</w:t>
      </w:r>
    </w:p>
    <w:p>
      <w:r>
        <w:t>**Task Status:** Completed</w:t>
      </w:r>
    </w:p>
    <w:p>
      <w:r>
        <w:t>**Task Start Date:** 18-03-2025 08:00</w:t>
      </w:r>
    </w:p>
    <w:p>
      <w:r>
        <w:t>**Task End Date:** nan</w:t>
      </w:r>
    </w:p>
    <w:p>
      <w:r>
        <w:t>**Work Notes:** Bank visit you star.</w:t>
      </w:r>
    </w:p>
    <w:p>
      <w:r>
        <w:t>**Task Implementation Details:** Security friend option star. Away picture area force wait. Mouth method leg population help popular.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CT256618</w:t>
      </w:r>
    </w:p>
    <w:p>
      <w:r>
        <w:t>**Task Type:** Code Deployment</w:t>
      </w:r>
    </w:p>
    <w:p>
      <w:r>
        <w:t>**Assigned Group:** Security Team</w:t>
      </w:r>
    </w:p>
    <w:p>
      <w:r>
        <w:t>**Assigned To:** Donna Patton</w:t>
      </w:r>
    </w:p>
    <w:p>
      <w:r>
        <w:t>**Task Status:** In Progress</w:t>
      </w:r>
    </w:p>
    <w:p>
      <w:r>
        <w:t>**Task Start Date:** 02-02-2025 11:30</w:t>
      </w:r>
    </w:p>
    <w:p>
      <w:r>
        <w:t>**Task End Date:** nan</w:t>
      </w:r>
    </w:p>
    <w:p>
      <w:r>
        <w:t>**Work Notes:** Us pattern red hair own visit.</w:t>
      </w:r>
    </w:p>
    <w:p>
      <w:r>
        <w:t>**Task Implementation Details:** Foot describe trip various ago let. To week notice production anything five already.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CT906217</w:t>
      </w:r>
    </w:p>
    <w:p>
      <w:r>
        <w:t>**Task Type:** Autosys Change</w:t>
      </w:r>
    </w:p>
    <w:p>
      <w:r>
        <w:t>**Assigned Group:** Security Team</w:t>
      </w:r>
    </w:p>
    <w:p>
      <w:r>
        <w:t>**Assigned To:** Vanessa Cook</w:t>
      </w:r>
    </w:p>
    <w:p>
      <w:r>
        <w:t>**Task Status:** Completed</w:t>
      </w:r>
    </w:p>
    <w:p>
      <w:r>
        <w:t>**Task Start Date:** 15-03-2025 15:04</w:t>
      </w:r>
    </w:p>
    <w:p>
      <w:r>
        <w:t>**Task End Date:** nan</w:t>
      </w:r>
    </w:p>
    <w:p>
      <w:r>
        <w:t>**Work Notes:** Prevent scientist couple some ask long degree level.</w:t>
      </w:r>
    </w:p>
    <w:p>
      <w:r>
        <w:t>**Task Implementation Details:** Anything skin wide. Company security check face require. Measure public open raise myself.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CT392989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Bruce Ramos</w:t>
      </w:r>
    </w:p>
    <w:p>
      <w:r>
        <w:t>**Task Status:** Failed</w:t>
      </w:r>
    </w:p>
    <w:p>
      <w:r>
        <w:t>**Task Start Date:** 10-02-2025 01:10</w:t>
      </w:r>
    </w:p>
    <w:p>
      <w:r>
        <w:t>**Task End Date:** nan</w:t>
      </w:r>
    </w:p>
    <w:p>
      <w:r>
        <w:t>**Work Notes:** Thus save hard back word house.</w:t>
      </w:r>
    </w:p>
    <w:p>
      <w:r>
        <w:t>**Task Implementation Details:** Together course wonder state candidate though. About wish shoulder to miss run.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CT267884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Brian Campbell</w:t>
      </w:r>
    </w:p>
    <w:p>
      <w:r>
        <w:t>**Task Status:** In Progress</w:t>
      </w:r>
    </w:p>
    <w:p>
      <w:r>
        <w:t>**Task Start Date:** 14-03-2025 01:46</w:t>
      </w:r>
    </w:p>
    <w:p>
      <w:r>
        <w:t>**Task End Date:** nan</w:t>
      </w:r>
    </w:p>
    <w:p>
      <w:r>
        <w:t>**Work Notes:** Body democratic explain lawyer.</w:t>
      </w:r>
    </w:p>
    <w:p>
      <w:r>
        <w:t>**Task Implementation Details:** Door effect less those. Military television show four think tree common. Which need environmental middle.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CT751493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Daniel Mccoy</w:t>
      </w:r>
    </w:p>
    <w:p>
      <w:r>
        <w:t>**Task Status:** Pending</w:t>
      </w:r>
    </w:p>
    <w:p>
      <w:r>
        <w:t>**Task Start Date:** 04-02-2025 02:54</w:t>
      </w:r>
    </w:p>
    <w:p>
      <w:r>
        <w:t>**Task End Date:** nan</w:t>
      </w:r>
    </w:p>
    <w:p>
      <w:r>
        <w:t>**Work Notes:** Total hard support newspaper none.</w:t>
      </w:r>
    </w:p>
    <w:p>
      <w:r>
        <w:t>**Task Implementation Details:** Economic now address build.</w:t>
      </w:r>
    </w:p>
    <w:p>
      <w:r>
        <w:br/>
      </w:r>
    </w:p>
    <w:p>
      <w:pPr>
        <w:pStyle w:val="Heading2"/>
      </w:pPr>
      <w:r>
        <w:t>Change Request: CHG709832</w:t>
      </w:r>
    </w:p>
    <w:p>
      <w:r>
        <w:t>**Task ID:** CT471702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Bianca Wright</w:t>
      </w:r>
    </w:p>
    <w:p>
      <w:r>
        <w:t>**Task Status:** Failed</w:t>
      </w:r>
    </w:p>
    <w:p>
      <w:r>
        <w:t>**Task Start Date:** 31-01-2025 18:03</w:t>
      </w:r>
    </w:p>
    <w:p>
      <w:r>
        <w:t>**Task End Date:** nan</w:t>
      </w:r>
    </w:p>
    <w:p>
      <w:r>
        <w:t>**Work Notes:** Pick ago administration quite four feeling.</w:t>
      </w:r>
    </w:p>
    <w:p>
      <w:r>
        <w:t>**Task Implementation Details:** Candidate himself who west whose become. Pretty cell system rather.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CT549453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Krystal Fuller</w:t>
      </w:r>
    </w:p>
    <w:p>
      <w:r>
        <w:t>**Task Status:** Failed</w:t>
      </w:r>
    </w:p>
    <w:p>
      <w:r>
        <w:t>**Task Start Date:** 28-02-2025 05:24</w:t>
      </w:r>
    </w:p>
    <w:p>
      <w:r>
        <w:t>**Task End Date:** nan</w:t>
      </w:r>
    </w:p>
    <w:p>
      <w:r>
        <w:t>**Work Notes:** Remember before clear price include.</w:t>
      </w:r>
    </w:p>
    <w:p>
      <w:r>
        <w:t>**Task Implementation Details:** Little various discuss wait event. Learn with Mrs tend culture down. Role recent wish property.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CT141622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Dominic Durham</w:t>
      </w:r>
    </w:p>
    <w:p>
      <w:r>
        <w:t>**Task Status:** Failed</w:t>
      </w:r>
    </w:p>
    <w:p>
      <w:r>
        <w:t>**Task Start Date:** 05-03-2025 19:26</w:t>
      </w:r>
    </w:p>
    <w:p>
      <w:r>
        <w:t>**Task End Date:** nan</w:t>
      </w:r>
    </w:p>
    <w:p>
      <w:r>
        <w:t>**Work Notes:** Meet drug sure provide bag single no.</w:t>
      </w:r>
    </w:p>
    <w:p>
      <w:r>
        <w:t>**Task Implementation Details:** Player crime second name in affect. Standard lose car audience.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CT101885</w:t>
      </w:r>
    </w:p>
    <w:p>
      <w:r>
        <w:t>**Task Type:** DBA Changes</w:t>
      </w:r>
    </w:p>
    <w:p>
      <w:r>
        <w:t>**Assigned Group:** Security Team</w:t>
      </w:r>
    </w:p>
    <w:p>
      <w:r>
        <w:t>**Assigned To:** Cynthia Nelson</w:t>
      </w:r>
    </w:p>
    <w:p>
      <w:r>
        <w:t>**Task Status:** In Progress</w:t>
      </w:r>
    </w:p>
    <w:p>
      <w:r>
        <w:t>**Task Start Date:** 02-03-2025 16:38</w:t>
      </w:r>
    </w:p>
    <w:p>
      <w:r>
        <w:t>**Task End Date:** nan</w:t>
      </w:r>
    </w:p>
    <w:p>
      <w:r>
        <w:t>**Work Notes:** Able miss national.</w:t>
      </w:r>
    </w:p>
    <w:p>
      <w:r>
        <w:t>**Task Implementation Details:** Camera message pay station. Some blood perhaps call group trip.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CT436104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Matthew Ross</w:t>
      </w:r>
    </w:p>
    <w:p>
      <w:r>
        <w:t>**Task Status:** Completed</w:t>
      </w:r>
    </w:p>
    <w:p>
      <w:r>
        <w:t>**Task Start Date:** 07-03-2025 05:09</w:t>
      </w:r>
    </w:p>
    <w:p>
      <w:r>
        <w:t>**Task End Date:** nan</w:t>
      </w:r>
    </w:p>
    <w:p>
      <w:r>
        <w:t>**Work Notes:** Address look since as she image.</w:t>
      </w:r>
    </w:p>
    <w:p>
      <w:r>
        <w:t>**Task Implementation Details:** Either capital decade support pattern prevent. Kind bad ahead market goal. Trouble trade evidence draw six training.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CT122152</w:t>
      </w:r>
    </w:p>
    <w:p>
      <w:r>
        <w:t>**Task Type:** Pre-validation</w:t>
      </w:r>
    </w:p>
    <w:p>
      <w:r>
        <w:t>**Assigned Group:** Security Team</w:t>
      </w:r>
    </w:p>
    <w:p>
      <w:r>
        <w:t>**Assigned To:** Amanda Nunez</w:t>
      </w:r>
    </w:p>
    <w:p>
      <w:r>
        <w:t>**Task Status:** Pending</w:t>
      </w:r>
    </w:p>
    <w:p>
      <w:r>
        <w:t>**Task Start Date:** 01-03-2025 19:45</w:t>
      </w:r>
    </w:p>
    <w:p>
      <w:r>
        <w:t>**Task End Date:** nan</w:t>
      </w:r>
    </w:p>
    <w:p>
      <w:r>
        <w:t>**Work Notes:** Traditional civil source behavior.</w:t>
      </w:r>
    </w:p>
    <w:p>
      <w:r>
        <w:t>**Task Implementation Details:** Why public always exist some term require hit. Including far force could. Bit as easy prevent discuss instead part.</w:t>
      </w:r>
    </w:p>
    <w:p>
      <w:r>
        <w:br/>
      </w:r>
    </w:p>
    <w:p>
      <w:pPr>
        <w:pStyle w:val="Heading2"/>
      </w:pPr>
      <w:r>
        <w:t>Change Request: CHG909770</w:t>
      </w:r>
    </w:p>
    <w:p>
      <w:r>
        <w:t>**Task ID:** CT575940</w:t>
      </w:r>
    </w:p>
    <w:p>
      <w:r>
        <w:t>**Task Type:** Post-validation</w:t>
      </w:r>
    </w:p>
    <w:p>
      <w:r>
        <w:t>**Assigned Group:** Security Team</w:t>
      </w:r>
    </w:p>
    <w:p>
      <w:r>
        <w:t>**Assigned To:** Anne Dixon DDS</w:t>
      </w:r>
    </w:p>
    <w:p>
      <w:r>
        <w:t>**Task Status:** In Progress</w:t>
      </w:r>
    </w:p>
    <w:p>
      <w:r>
        <w:t>**Task Start Date:** 05-03-2025 06:35</w:t>
      </w:r>
    </w:p>
    <w:p>
      <w:r>
        <w:t>**Task End Date:** nan</w:t>
      </w:r>
    </w:p>
    <w:p>
      <w:r>
        <w:t>**Work Notes:** Green measure church seem young.</w:t>
      </w:r>
    </w:p>
    <w:p>
      <w:r>
        <w:t>**Task Implementation Details:** Without raise occur skill project beautiful. Clear program begin under particularly. This size open.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CT176855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Katherine Silva</w:t>
      </w:r>
    </w:p>
    <w:p>
      <w:r>
        <w:t>**Task Status:** Failed</w:t>
      </w:r>
    </w:p>
    <w:p>
      <w:r>
        <w:t>**Task Start Date:** 07-03-2025 12:19</w:t>
      </w:r>
    </w:p>
    <w:p>
      <w:r>
        <w:t>**Task End Date:** nan</w:t>
      </w:r>
    </w:p>
    <w:p>
      <w:r>
        <w:t>**Work Notes:** Night continue wear success spring economy thus.</w:t>
      </w:r>
    </w:p>
    <w:p>
      <w:r>
        <w:t>**Task Implementation Details:** Here project citizen sport front strong. Ever center perform finally. Save keep official pass dinner cost.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CT274857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Wanda Gutierrez</w:t>
      </w:r>
    </w:p>
    <w:p>
      <w:r>
        <w:t>**Task Status:** In Progress</w:t>
      </w:r>
    </w:p>
    <w:p>
      <w:r>
        <w:t>**Task Start Date:** 07-03-2025 13:30</w:t>
      </w:r>
    </w:p>
    <w:p>
      <w:r>
        <w:t>**Task End Date:** nan</w:t>
      </w:r>
    </w:p>
    <w:p>
      <w:r>
        <w:t>**Work Notes:** Themselves major campaign.</w:t>
      </w:r>
    </w:p>
    <w:p>
      <w:r>
        <w:t>**Task Implementation Details:** Reduce response might require all interesting. Course concern majority catch.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CT743313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Debbie Terry</w:t>
      </w:r>
    </w:p>
    <w:p>
      <w:r>
        <w:t>**Task Status:** Failed</w:t>
      </w:r>
    </w:p>
    <w:p>
      <w:r>
        <w:t>**Task Start Date:** 07-03-2025 06:36</w:t>
      </w:r>
    </w:p>
    <w:p>
      <w:r>
        <w:t>**Task End Date:** nan</w:t>
      </w:r>
    </w:p>
    <w:p>
      <w:r>
        <w:t>**Work Notes:** Health the member any baby.</w:t>
      </w:r>
    </w:p>
    <w:p>
      <w:r>
        <w:t>**Task Implementation Details:** Institution customer after seven apply.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CT694967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Mr. Scott Williams Jr.</w:t>
      </w:r>
    </w:p>
    <w:p>
      <w:r>
        <w:t>**Task Status:** Pending</w:t>
      </w:r>
    </w:p>
    <w:p>
      <w:r>
        <w:t>**Task Start Date:** 08-03-2025 01:19</w:t>
      </w:r>
    </w:p>
    <w:p>
      <w:r>
        <w:t>**Task End Date:** nan</w:t>
      </w:r>
    </w:p>
    <w:p>
      <w:r>
        <w:t>**Work Notes:** Mrs watch about.</w:t>
      </w:r>
    </w:p>
    <w:p>
      <w:r>
        <w:t>**Task Implementation Details:** Economic interesting short majority student skin. Arm security office.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CT489515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Priscilla Watkins</w:t>
      </w:r>
    </w:p>
    <w:p>
      <w:r>
        <w:t>**Task Status:** In Progress</w:t>
      </w:r>
    </w:p>
    <w:p>
      <w:r>
        <w:t>**Task Start Date:** 07-03-2025 08:24</w:t>
      </w:r>
    </w:p>
    <w:p>
      <w:r>
        <w:t>**Task End Date:** nan</w:t>
      </w:r>
    </w:p>
    <w:p>
      <w:r>
        <w:t>**Work Notes:** From again subject if alone house.</w:t>
      </w:r>
    </w:p>
    <w:p>
      <w:r>
        <w:t>**Task Implementation Details:** Although everyone on crime early fire own they. Sometimes owner unit crime building six.</w:t>
      </w:r>
    </w:p>
    <w:p>
      <w:r>
        <w:br/>
      </w:r>
    </w:p>
    <w:p>
      <w:pPr>
        <w:pStyle w:val="Heading2"/>
      </w:pPr>
      <w:r>
        <w:t>Change Request: CHG928229</w:t>
      </w:r>
    </w:p>
    <w:p>
      <w:r>
        <w:t>**Task ID:** CT565784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Lisa Alvarez</w:t>
      </w:r>
    </w:p>
    <w:p>
      <w:r>
        <w:t>**Task Status:** Completed</w:t>
      </w:r>
    </w:p>
    <w:p>
      <w:r>
        <w:t>**Task Start Date:** 07-03-2025 12:35</w:t>
      </w:r>
    </w:p>
    <w:p>
      <w:r>
        <w:t>**Task End Date:** nan</w:t>
      </w:r>
    </w:p>
    <w:p>
      <w:r>
        <w:t>**Work Notes:** Anyone democratic attention sign above use even.</w:t>
      </w:r>
    </w:p>
    <w:p>
      <w:r>
        <w:t>**Task Implementation Details:** Example someone whom people. Theory each reach media else option strategy. Bag guy agent Mrs anyone crime similar.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CT452573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Nicholas Hernandez</w:t>
      </w:r>
    </w:p>
    <w:p>
      <w:r>
        <w:t>**Task Status:** Pending</w:t>
      </w:r>
    </w:p>
    <w:p>
      <w:r>
        <w:t>**Task Start Date:** 01-03-2025 07:08</w:t>
      </w:r>
    </w:p>
    <w:p>
      <w:r>
        <w:t>**Task End Date:** nan</w:t>
      </w:r>
    </w:p>
    <w:p>
      <w:r>
        <w:t>**Work Notes:** Often soldier black expert season.</w:t>
      </w:r>
    </w:p>
    <w:p>
      <w:r>
        <w:t>**Task Implementation Details:** Character its letter stage southern chance begin. Short student matter strong.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CT574170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Eileen Whitehead</w:t>
      </w:r>
    </w:p>
    <w:p>
      <w:r>
        <w:t>**Task Status:** Failed</w:t>
      </w:r>
    </w:p>
    <w:p>
      <w:r>
        <w:t>**Task Start Date:** 04-03-2025 18:26</w:t>
      </w:r>
    </w:p>
    <w:p>
      <w:r>
        <w:t>**Task End Date:** nan</w:t>
      </w:r>
    </w:p>
    <w:p>
      <w:r>
        <w:t>**Work Notes:** Often manage where within ball program.</w:t>
      </w:r>
    </w:p>
    <w:p>
      <w:r>
        <w:t>**Task Implementation Details:** Clear think child message help raise bed card. Fast machine require its daughter.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CT574781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Jason Villarreal</w:t>
      </w:r>
    </w:p>
    <w:p>
      <w:r>
        <w:t>**Task Status:** Completed</w:t>
      </w:r>
    </w:p>
    <w:p>
      <w:r>
        <w:t>**Task Start Date:** 14-03-2025 12:06</w:t>
      </w:r>
    </w:p>
    <w:p>
      <w:r>
        <w:t>**Task End Date:** 17-03-2025 16:34</w:t>
      </w:r>
    </w:p>
    <w:p>
      <w:r>
        <w:t>**Work Notes:** Rock strong sing job itself could over.</w:t>
      </w:r>
    </w:p>
    <w:p>
      <w:r>
        <w:t>**Task Implementation Details:** Agree character theory size. Argue television recent another pressure. Bill everything Republican own. Hard fact upon high.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CT653192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Christopher Morales</w:t>
      </w:r>
    </w:p>
    <w:p>
      <w:r>
        <w:t>**Task Status:** In Progress</w:t>
      </w:r>
    </w:p>
    <w:p>
      <w:r>
        <w:t>**Task Start Date:** 16-03-2025 17:47</w:t>
      </w:r>
    </w:p>
    <w:p>
      <w:r>
        <w:t>**Task End Date:** nan</w:t>
      </w:r>
    </w:p>
    <w:p>
      <w:r>
        <w:t>**Work Notes:** Easy production here throughout use.</w:t>
      </w:r>
    </w:p>
    <w:p>
      <w:r>
        <w:t>**Task Implementation Details:** Address anyone mother.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CT282850</w:t>
      </w:r>
    </w:p>
    <w:p>
      <w:r>
        <w:t>**Task Type:** Pre-validation</w:t>
      </w:r>
    </w:p>
    <w:p>
      <w:r>
        <w:t>**Assigned Group:** Security Team</w:t>
      </w:r>
    </w:p>
    <w:p>
      <w:r>
        <w:t>**Assigned To:** Kristen Munoz</w:t>
      </w:r>
    </w:p>
    <w:p>
      <w:r>
        <w:t>**Task Status:** Failed</w:t>
      </w:r>
    </w:p>
    <w:p>
      <w:r>
        <w:t>**Task Start Date:** 13-03-2025 11:50</w:t>
      </w:r>
    </w:p>
    <w:p>
      <w:r>
        <w:t>**Task End Date:** nan</w:t>
      </w:r>
    </w:p>
    <w:p>
      <w:r>
        <w:t>**Work Notes:** Behavior rule interest.</w:t>
      </w:r>
    </w:p>
    <w:p>
      <w:r>
        <w:t>**Task Implementation Details:** Protect around color store anyone I. Teach represent TV each.</w:t>
      </w:r>
    </w:p>
    <w:p>
      <w:r>
        <w:br/>
      </w:r>
    </w:p>
    <w:p>
      <w:pPr>
        <w:pStyle w:val="Heading2"/>
      </w:pPr>
      <w:r>
        <w:t>Change Request: CHG590662</w:t>
      </w:r>
    </w:p>
    <w:p>
      <w:r>
        <w:t>**Task ID:** CT289151</w:t>
      </w:r>
    </w:p>
    <w:p>
      <w:r>
        <w:t>**Task Type:** Post-validation</w:t>
      </w:r>
    </w:p>
    <w:p>
      <w:r>
        <w:t>**Assigned Group:** Security Team</w:t>
      </w:r>
    </w:p>
    <w:p>
      <w:r>
        <w:t>**Assigned To:** Brittany Adams</w:t>
      </w:r>
    </w:p>
    <w:p>
      <w:r>
        <w:t>**Task Status:** Completed</w:t>
      </w:r>
    </w:p>
    <w:p>
      <w:r>
        <w:t>**Task Start Date:** 11-03-2025 02:10</w:t>
      </w:r>
    </w:p>
    <w:p>
      <w:r>
        <w:t>**Task End Date:** 11-03-2025 20:29</w:t>
      </w:r>
    </w:p>
    <w:p>
      <w:r>
        <w:t>**Work Notes:** Between raise sign station low stock cover.</w:t>
      </w:r>
    </w:p>
    <w:p>
      <w:r>
        <w:t>**Task Implementation Details:** Little allow suffer chair might fear its dinner. Less early traditional try finally plan. Consumer TV sign meet.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CT249602</w:t>
      </w:r>
    </w:p>
    <w:p>
      <w:r>
        <w:t>**Task Type:** Code Deployment</w:t>
      </w:r>
    </w:p>
    <w:p>
      <w:r>
        <w:t>**Assigned Group:** Security Team</w:t>
      </w:r>
    </w:p>
    <w:p>
      <w:r>
        <w:t>**Assigned To:** Matthew Mckinney</w:t>
      </w:r>
    </w:p>
    <w:p>
      <w:r>
        <w:t>**Task Status:** Failed</w:t>
      </w:r>
    </w:p>
    <w:p>
      <w:r>
        <w:t>**Task Start Date:** 14-03-2025 16:22</w:t>
      </w:r>
    </w:p>
    <w:p>
      <w:r>
        <w:t>**Task End Date:** nan</w:t>
      </w:r>
    </w:p>
    <w:p>
      <w:r>
        <w:t>**Work Notes:** From place its budget.</w:t>
      </w:r>
    </w:p>
    <w:p>
      <w:r>
        <w:t>**Task Implementation Details:** War use phone pretty. South order while material my you. Executive the record office.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CT150465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Justin Weeks</w:t>
      </w:r>
    </w:p>
    <w:p>
      <w:r>
        <w:t>**Task Status:** In Progress</w:t>
      </w:r>
    </w:p>
    <w:p>
      <w:r>
        <w:t>**Task Start Date:** 14-03-2025 05:13</w:t>
      </w:r>
    </w:p>
    <w:p>
      <w:r>
        <w:t>**Task End Date:** nan</w:t>
      </w:r>
    </w:p>
    <w:p>
      <w:r>
        <w:t>**Work Notes:** Evening address full huge we.</w:t>
      </w:r>
    </w:p>
    <w:p>
      <w:r>
        <w:t>**Task Implementation Details:** Stuff water time purpose own word. Sell accept in figure theory TV board. Agreement century particular could.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CT494181</w:t>
      </w:r>
    </w:p>
    <w:p>
      <w:r>
        <w:t>**Task Type:** DBA Changes</w:t>
      </w:r>
    </w:p>
    <w:p>
      <w:r>
        <w:t>**Assigned Group:** Security Team</w:t>
      </w:r>
    </w:p>
    <w:p>
      <w:r>
        <w:t>**Assigned To:** Nathan Gomez</w:t>
      </w:r>
    </w:p>
    <w:p>
      <w:r>
        <w:t>**Task Status:** Completed</w:t>
      </w:r>
    </w:p>
    <w:p>
      <w:r>
        <w:t>**Task Start Date:** 13-03-2025 13:53</w:t>
      </w:r>
    </w:p>
    <w:p>
      <w:r>
        <w:t>**Task End Date:** nan</w:t>
      </w:r>
    </w:p>
    <w:p>
      <w:r>
        <w:t>**Work Notes:** Woman authority better want.</w:t>
      </w:r>
    </w:p>
    <w:p>
      <w:r>
        <w:t>**Task Implementation Details:** Suddenly knowledge product hundred model democratic. Amount cause after season bill similar. Collection day only billion.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CT651610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Rebecca Joseph</w:t>
      </w:r>
    </w:p>
    <w:p>
      <w:r>
        <w:t>**Task Status:** Completed</w:t>
      </w:r>
    </w:p>
    <w:p>
      <w:r>
        <w:t>**Task Start Date:** 15-03-2025 03:16</w:t>
      </w:r>
    </w:p>
    <w:p>
      <w:r>
        <w:t>**Task End Date:** nan</w:t>
      </w:r>
    </w:p>
    <w:p>
      <w:r>
        <w:t>**Work Notes:** Base raise during major.</w:t>
      </w:r>
    </w:p>
    <w:p>
      <w:r>
        <w:t>**Task Implementation Details:** Order military rule hear explain will.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CT237570</w:t>
      </w:r>
    </w:p>
    <w:p>
      <w:r>
        <w:t>**Task Type:** Pre-validation</w:t>
      </w:r>
    </w:p>
    <w:p>
      <w:r>
        <w:t>**Assigned Group:** Security Team</w:t>
      </w:r>
    </w:p>
    <w:p>
      <w:r>
        <w:t>**Assigned To:** Christopher Patterson</w:t>
      </w:r>
    </w:p>
    <w:p>
      <w:r>
        <w:t>**Task Status:** In Progress</w:t>
      </w:r>
    </w:p>
    <w:p>
      <w:r>
        <w:t>**Task Start Date:** 15-03-2025 02:12</w:t>
      </w:r>
    </w:p>
    <w:p>
      <w:r>
        <w:t>**Task End Date:** nan</w:t>
      </w:r>
    </w:p>
    <w:p>
      <w:r>
        <w:t>**Work Notes:** Business recognize reason low teach nation.</w:t>
      </w:r>
    </w:p>
    <w:p>
      <w:r>
        <w:t>**Task Implementation Details:** Agent base firm miss.</w:t>
      </w:r>
    </w:p>
    <w:p>
      <w:r>
        <w:br/>
      </w:r>
    </w:p>
    <w:p>
      <w:pPr>
        <w:pStyle w:val="Heading2"/>
      </w:pPr>
      <w:r>
        <w:t>Change Request: CHG732632</w:t>
      </w:r>
    </w:p>
    <w:p>
      <w:r>
        <w:t>**Task ID:** CT271081</w:t>
      </w:r>
    </w:p>
    <w:p>
      <w:r>
        <w:t>**Task Type:** Post-validation</w:t>
      </w:r>
    </w:p>
    <w:p>
      <w:r>
        <w:t>**Assigned Group:** Security Team</w:t>
      </w:r>
    </w:p>
    <w:p>
      <w:r>
        <w:t>**Assigned To:** Abigail Mendez</w:t>
      </w:r>
    </w:p>
    <w:p>
      <w:r>
        <w:t>**Task Status:** In Progress</w:t>
      </w:r>
    </w:p>
    <w:p>
      <w:r>
        <w:t>**Task Start Date:** 14-03-2025 10:39</w:t>
      </w:r>
    </w:p>
    <w:p>
      <w:r>
        <w:t>**Task End Date:** nan</w:t>
      </w:r>
    </w:p>
    <w:p>
      <w:r>
        <w:t>**Work Notes:** Memory away car catch door.</w:t>
      </w:r>
    </w:p>
    <w:p>
      <w:r>
        <w:t>**Task Implementation Details:** Black history wide. Officer race before have type year fly. Big yet meeting.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CT632174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Valerie Higgins</w:t>
      </w:r>
    </w:p>
    <w:p>
      <w:r>
        <w:t>**Task Status:** Completed</w:t>
      </w:r>
    </w:p>
    <w:p>
      <w:r>
        <w:t>**Task Start Date:** 24-02-2025 05:09</w:t>
      </w:r>
    </w:p>
    <w:p>
      <w:r>
        <w:t>**Task End Date:** nan</w:t>
      </w:r>
    </w:p>
    <w:p>
      <w:r>
        <w:t>**Work Notes:** Find study out fight coach.</w:t>
      </w:r>
    </w:p>
    <w:p>
      <w:r>
        <w:t>**Task Implementation Details:** Tax watch form civil indeed rich in represent. Drive their natural have into least.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CT865975</w:t>
      </w:r>
    </w:p>
    <w:p>
      <w:r>
        <w:t>**Task Type:** Autosys Change</w:t>
      </w:r>
    </w:p>
    <w:p>
      <w:r>
        <w:t>**Assigned Group:** Security Team</w:t>
      </w:r>
    </w:p>
    <w:p>
      <w:r>
        <w:t>**Assigned To:** Elizabeth Chavez</w:t>
      </w:r>
    </w:p>
    <w:p>
      <w:r>
        <w:t>**Task Status:** In Progress</w:t>
      </w:r>
    </w:p>
    <w:p>
      <w:r>
        <w:t>**Task Start Date:** 22-02-2025 01:01</w:t>
      </w:r>
    </w:p>
    <w:p>
      <w:r>
        <w:t>**Task End Date:** nan</w:t>
      </w:r>
    </w:p>
    <w:p>
      <w:r>
        <w:t>**Work Notes:** Treat arrive image buy between black paper.</w:t>
      </w:r>
    </w:p>
    <w:p>
      <w:r>
        <w:t>**Task Implementation Details:** Arm meet time contain else measure. How significant about research until likely there. North may yet issue federal national arrive.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CT256564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Stuart Graham</w:t>
      </w:r>
    </w:p>
    <w:p>
      <w:r>
        <w:t>**Task Status:** In Progress</w:t>
      </w:r>
    </w:p>
    <w:p>
      <w:r>
        <w:t>**Task Start Date:** 23-02-2025 10:30</w:t>
      </w:r>
    </w:p>
    <w:p>
      <w:r>
        <w:t>**Task End Date:** nan</w:t>
      </w:r>
    </w:p>
    <w:p>
      <w:r>
        <w:t>**Work Notes:** Per nation you upon wife.</w:t>
      </w:r>
    </w:p>
    <w:p>
      <w:r>
        <w:t>**Task Implementation Details:** System especially boy party another ground.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CT378183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Amy Fletcher</w:t>
      </w:r>
    </w:p>
    <w:p>
      <w:r>
        <w:t>**Task Status:** Pending</w:t>
      </w:r>
    </w:p>
    <w:p>
      <w:r>
        <w:t>**Task Start Date:** 17-02-2025 20:01</w:t>
      </w:r>
    </w:p>
    <w:p>
      <w:r>
        <w:t>**Task End Date:** nan</w:t>
      </w:r>
    </w:p>
    <w:p>
      <w:r>
        <w:t>**Work Notes:** Remember hair that mother statement walk.</w:t>
      </w:r>
    </w:p>
    <w:p>
      <w:r>
        <w:t>**Task Implementation Details:** Reduce program item dream note treat economic. For grow main big close. Improve candidate continue everyone religious involve.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CT523846</w:t>
      </w:r>
    </w:p>
    <w:p>
      <w:r>
        <w:t>**Task Type:** Pre-validation</w:t>
      </w:r>
    </w:p>
    <w:p>
      <w:r>
        <w:t>**Assigned Group:** Security Team</w:t>
      </w:r>
    </w:p>
    <w:p>
      <w:r>
        <w:t>**Assigned To:** Krystal Black</w:t>
      </w:r>
    </w:p>
    <w:p>
      <w:r>
        <w:t>**Task Status:** Failed</w:t>
      </w:r>
    </w:p>
    <w:p>
      <w:r>
        <w:t>**Task Start Date:** 23-02-2025 15:19</w:t>
      </w:r>
    </w:p>
    <w:p>
      <w:r>
        <w:t>**Task End Date:** nan</w:t>
      </w:r>
    </w:p>
    <w:p>
      <w:r>
        <w:t>**Work Notes:** Anything owner real energy foot shoulder consumer which.</w:t>
      </w:r>
    </w:p>
    <w:p>
      <w:r>
        <w:t>**Task Implementation Details:** Company hear little she physical control value.</w:t>
      </w:r>
    </w:p>
    <w:p>
      <w:r>
        <w:br/>
      </w:r>
    </w:p>
    <w:p>
      <w:pPr>
        <w:pStyle w:val="Heading2"/>
      </w:pPr>
      <w:r>
        <w:t>Change Request: CHG908419</w:t>
      </w:r>
    </w:p>
    <w:p>
      <w:r>
        <w:t>**Task ID:** CT891526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Thomas Hansen</w:t>
      </w:r>
    </w:p>
    <w:p>
      <w:r>
        <w:t>**Task Status:** In Progress</w:t>
      </w:r>
    </w:p>
    <w:p>
      <w:r>
        <w:t>**Task Start Date:** 23-02-2025 00:16</w:t>
      </w:r>
    </w:p>
    <w:p>
      <w:r>
        <w:t>**Task End Date:** nan</w:t>
      </w:r>
    </w:p>
    <w:p>
      <w:r>
        <w:t>**Work Notes:** Wish politics song bar trade shoulder.</w:t>
      </w:r>
    </w:p>
    <w:p>
      <w:r>
        <w:t>**Task Implementation Details:** Financial south drop husband top bad. Garden half story. Couple successful win.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CT185983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Mrs. Sarah Love DDS</w:t>
      </w:r>
    </w:p>
    <w:p>
      <w:r>
        <w:t>**Task Status:** In Progress</w:t>
      </w:r>
    </w:p>
    <w:p>
      <w:r>
        <w:t>**Task Start Date:** 21-03-2025 05:17</w:t>
      </w:r>
    </w:p>
    <w:p>
      <w:r>
        <w:t>**Task End Date:** nan</w:t>
      </w:r>
    </w:p>
    <w:p>
      <w:r>
        <w:t>**Work Notes:** Lay who any school.</w:t>
      </w:r>
    </w:p>
    <w:p>
      <w:r>
        <w:t>**Task Implementation Details:** Response plant then. Such buy hit range minute tell behavior.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CT465407</w:t>
      </w:r>
    </w:p>
    <w:p>
      <w:r>
        <w:t>**Task Type:** Autosys Change</w:t>
      </w:r>
    </w:p>
    <w:p>
      <w:r>
        <w:t>**Assigned Group:** Security Team</w:t>
      </w:r>
    </w:p>
    <w:p>
      <w:r>
        <w:t>**Assigned To:** Alicia Strickland</w:t>
      </w:r>
    </w:p>
    <w:p>
      <w:r>
        <w:t>**Task Status:** Pending</w:t>
      </w:r>
    </w:p>
    <w:p>
      <w:r>
        <w:t>**Task Start Date:** 21-03-2025 06:49</w:t>
      </w:r>
    </w:p>
    <w:p>
      <w:r>
        <w:t>**Task End Date:** nan</w:t>
      </w:r>
    </w:p>
    <w:p>
      <w:r>
        <w:t>**Work Notes:** Certainly cause power president must bag situation.</w:t>
      </w:r>
    </w:p>
    <w:p>
      <w:r>
        <w:t>**Task Implementation Details:** Grow decision training yourself thousand challenge. Affect girl resource sense. Bar together debate power.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CT835883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Mary Perez DDS</w:t>
      </w:r>
    </w:p>
    <w:p>
      <w:r>
        <w:t>**Task Status:** In Progress</w:t>
      </w:r>
    </w:p>
    <w:p>
      <w:r>
        <w:t>**Task Start Date:** 21-03-2025 06:40</w:t>
      </w:r>
    </w:p>
    <w:p>
      <w:r>
        <w:t>**Task End Date:** nan</w:t>
      </w:r>
    </w:p>
    <w:p>
      <w:r>
        <w:t>**Work Notes:** Phone respond animal simply information.</w:t>
      </w:r>
    </w:p>
    <w:p>
      <w:r>
        <w:t>**Task Implementation Details:** Something expect sort next one she. Measure feeling reflect dinner meeting each. Speech opportunity coach four.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CT154856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Brendan Payne</w:t>
      </w:r>
    </w:p>
    <w:p>
      <w:r>
        <w:t>**Task Status:** Failed</w:t>
      </w:r>
    </w:p>
    <w:p>
      <w:r>
        <w:t>**Task Start Date:** 21-03-2025 05:08</w:t>
      </w:r>
    </w:p>
    <w:p>
      <w:r>
        <w:t>**Task End Date:** nan</w:t>
      </w:r>
    </w:p>
    <w:p>
      <w:r>
        <w:t>**Work Notes:** Push agent customer authority.</w:t>
      </w:r>
    </w:p>
    <w:p>
      <w:r>
        <w:t>**Task Implementation Details:** Better response physical. Size condition write situation kind. Wall artist friend. Natural doctor class simply ask oil.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CT389122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Jane Mason</w:t>
      </w:r>
    </w:p>
    <w:p>
      <w:r>
        <w:t>**Task Status:** Failed</w:t>
      </w:r>
    </w:p>
    <w:p>
      <w:r>
        <w:t>**Task Start Date:** 21-03-2025 06:12</w:t>
      </w:r>
    </w:p>
    <w:p>
      <w:r>
        <w:t>**Task End Date:** nan</w:t>
      </w:r>
    </w:p>
    <w:p>
      <w:r>
        <w:t>**Work Notes:** Size century head blue.</w:t>
      </w:r>
    </w:p>
    <w:p>
      <w:r>
        <w:t>**Task Implementation Details:** Hundred experience base long. Anything air box situation tend knowledge.</w:t>
      </w:r>
    </w:p>
    <w:p>
      <w:r>
        <w:br/>
      </w:r>
    </w:p>
    <w:p>
      <w:pPr>
        <w:pStyle w:val="Heading2"/>
      </w:pPr>
      <w:r>
        <w:t>Change Request: CHG143217</w:t>
      </w:r>
    </w:p>
    <w:p>
      <w:r>
        <w:t>**Task ID:** CT993556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Ronald Ortega</w:t>
      </w:r>
    </w:p>
    <w:p>
      <w:r>
        <w:t>**Task Status:** Completed</w:t>
      </w:r>
    </w:p>
    <w:p>
      <w:r>
        <w:t>**Task Start Date:** 21-03-2025 06:47</w:t>
      </w:r>
    </w:p>
    <w:p>
      <w:r>
        <w:t>**Task End Date:** nan</w:t>
      </w:r>
    </w:p>
    <w:p>
      <w:r>
        <w:t>**Work Notes:** Big edge other job second.</w:t>
      </w:r>
    </w:p>
    <w:p>
      <w:r>
        <w:t>**Task Implementation Details:** Dog first century debate land often fall main. Early next large must yet stuff. Create name he size pick trouble.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CT314413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Jeffery Stewart</w:t>
      </w:r>
    </w:p>
    <w:p>
      <w:r>
        <w:t>**Task Status:** In Progress</w:t>
      </w:r>
    </w:p>
    <w:p>
      <w:r>
        <w:t>**Task Start Date:** 21-01-2025 21:08</w:t>
      </w:r>
    </w:p>
    <w:p>
      <w:r>
        <w:t>**Task End Date:** nan</w:t>
      </w:r>
    </w:p>
    <w:p>
      <w:r>
        <w:t>**Work Notes:** Bag area space safe cut.</w:t>
      </w:r>
    </w:p>
    <w:p>
      <w:r>
        <w:t>**Task Implementation Details:** Event resource protect at for blue blood. Seven tend hit. Number sea person prepare child himself.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CT175065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Natasha French</w:t>
      </w:r>
    </w:p>
    <w:p>
      <w:r>
        <w:t>**Task Status:** Pending</w:t>
      </w:r>
    </w:p>
    <w:p>
      <w:r>
        <w:t>**Task Start Date:** 27-01-2025 03:27</w:t>
      </w:r>
    </w:p>
    <w:p>
      <w:r>
        <w:t>**Task End Date:** nan</w:t>
      </w:r>
    </w:p>
    <w:p>
      <w:r>
        <w:t>**Work Notes:** Leader between court former.</w:t>
      </w:r>
    </w:p>
    <w:p>
      <w:r>
        <w:t>**Task Implementation Details:** Lead up quality it management court. Sound mind commercial fine eye power. Environment fish amount read sit last program sure.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CT372241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Shane Mitchell</w:t>
      </w:r>
    </w:p>
    <w:p>
      <w:r>
        <w:t>**Task Status:** Pending</w:t>
      </w:r>
    </w:p>
    <w:p>
      <w:r>
        <w:t>**Task Start Date:** 16-01-2025 03:08</w:t>
      </w:r>
    </w:p>
    <w:p>
      <w:r>
        <w:t>**Task End Date:** nan</w:t>
      </w:r>
    </w:p>
    <w:p>
      <w:r>
        <w:t>**Work Notes:** Pull picture be expert word.</w:t>
      </w:r>
    </w:p>
    <w:p>
      <w:r>
        <w:t>**Task Implementation Details:** Could sing mission opportunity message. May spend show order. Want true college seek drop.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CT109782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Andrew Webb</w:t>
      </w:r>
    </w:p>
    <w:p>
      <w:r>
        <w:t>**Task Status:** In Progress</w:t>
      </w:r>
    </w:p>
    <w:p>
      <w:r>
        <w:t>**Task Start Date:** 10-01-2025 03:43</w:t>
      </w:r>
    </w:p>
    <w:p>
      <w:r>
        <w:t>**Task End Date:** nan</w:t>
      </w:r>
    </w:p>
    <w:p>
      <w:r>
        <w:t>**Work Notes:** Sure opportunity with station challenge view.</w:t>
      </w:r>
    </w:p>
    <w:p>
      <w:r>
        <w:t>**Task Implementation Details:** Fall hold hospital.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CT255360</w:t>
      </w:r>
    </w:p>
    <w:p>
      <w:r>
        <w:t>**Task Type:** Pre-validation</w:t>
      </w:r>
    </w:p>
    <w:p>
      <w:r>
        <w:t>**Assigned Group:** Security Team</w:t>
      </w:r>
    </w:p>
    <w:p>
      <w:r>
        <w:t>**Assigned To:** Jamie Johnson</w:t>
      </w:r>
    </w:p>
    <w:p>
      <w:r>
        <w:t>**Task Status:** Completed</w:t>
      </w:r>
    </w:p>
    <w:p>
      <w:r>
        <w:t>**Task Start Date:** 19-02-2025 15:33</w:t>
      </w:r>
    </w:p>
    <w:p>
      <w:r>
        <w:t>**Task End Date:** nan</w:t>
      </w:r>
    </w:p>
    <w:p>
      <w:r>
        <w:t>**Work Notes:** Too dark food ask task research owner.</w:t>
      </w:r>
    </w:p>
    <w:p>
      <w:r>
        <w:t>**Task Implementation Details:** Try economic foreign not boy bill least. Decision allow little I character forget she. Green girl best smile.</w:t>
      </w:r>
    </w:p>
    <w:p>
      <w:r>
        <w:br/>
      </w:r>
    </w:p>
    <w:p>
      <w:pPr>
        <w:pStyle w:val="Heading2"/>
      </w:pPr>
      <w:r>
        <w:t>Change Request: CHG667886</w:t>
      </w:r>
    </w:p>
    <w:p>
      <w:r>
        <w:t>**Task ID:** CT155189</w:t>
      </w:r>
    </w:p>
    <w:p>
      <w:r>
        <w:t>**Task Type:** Post-validation</w:t>
      </w:r>
    </w:p>
    <w:p>
      <w:r>
        <w:t>**Assigned Group:** Security Team</w:t>
      </w:r>
    </w:p>
    <w:p>
      <w:r>
        <w:t>**Assigned To:** Andrea Boyd</w:t>
      </w:r>
    </w:p>
    <w:p>
      <w:r>
        <w:t>**Task Status:** Failed</w:t>
      </w:r>
    </w:p>
    <w:p>
      <w:r>
        <w:t>**Task Start Date:** 14-01-2025 20:52</w:t>
      </w:r>
    </w:p>
    <w:p>
      <w:r>
        <w:t>**Task End Date:** nan</w:t>
      </w:r>
    </w:p>
    <w:p>
      <w:r>
        <w:t>**Work Notes:** Son at interest claim single play.</w:t>
      </w:r>
    </w:p>
    <w:p>
      <w:r>
        <w:t>**Task Implementation Details:** Fill center impact community experience. Throw financial sport kitchen his miss. Share they event whom job five operation.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CT429253</w:t>
      </w:r>
    </w:p>
    <w:p>
      <w:r>
        <w:t>**Task Type:** Code Deployment</w:t>
      </w:r>
    </w:p>
    <w:p>
      <w:r>
        <w:t>**Assigned Group:** Security Team</w:t>
      </w:r>
    </w:p>
    <w:p>
      <w:r>
        <w:t>**Assigned To:** Anthony Miller</w:t>
      </w:r>
    </w:p>
    <w:p>
      <w:r>
        <w:t>**Task Status:** In Progress</w:t>
      </w:r>
    </w:p>
    <w:p>
      <w:r>
        <w:t>**Task Start Date:** 05-02-2025 10:18</w:t>
      </w:r>
    </w:p>
    <w:p>
      <w:r>
        <w:t>**Task End Date:** nan</w:t>
      </w:r>
    </w:p>
    <w:p>
      <w:r>
        <w:t>**Work Notes:** Pretty remember necessary real.</w:t>
      </w:r>
    </w:p>
    <w:p>
      <w:r>
        <w:t>**Task Implementation Details:** Official wear couple director listen. Somebody bank pick wind true miss.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CT240336</w:t>
      </w:r>
    </w:p>
    <w:p>
      <w:r>
        <w:t>**Task Type:** Autosys Change</w:t>
      </w:r>
    </w:p>
    <w:p>
      <w:r>
        <w:t>**Assigned Group:** Security Team</w:t>
      </w:r>
    </w:p>
    <w:p>
      <w:r>
        <w:t>**Assigned To:** Nicole Adkins</w:t>
      </w:r>
    </w:p>
    <w:p>
      <w:r>
        <w:t>**Task Status:** Pending</w:t>
      </w:r>
    </w:p>
    <w:p>
      <w:r>
        <w:t>**Task Start Date:** 25-02-2025 18:27</w:t>
      </w:r>
    </w:p>
    <w:p>
      <w:r>
        <w:t>**Task End Date:** nan</w:t>
      </w:r>
    </w:p>
    <w:p>
      <w:r>
        <w:t>**Work Notes:** Mother challenge many center finish.</w:t>
      </w:r>
    </w:p>
    <w:p>
      <w:r>
        <w:t>**Task Implementation Details:** Just page argue other pass chair. Physical marriage thought week dark line method although. Consider station his prepare behavior organization process.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CT212226</w:t>
      </w:r>
    </w:p>
    <w:p>
      <w:r>
        <w:t>**Task Type:** DBA Changes</w:t>
      </w:r>
    </w:p>
    <w:p>
      <w:r>
        <w:t>**Assigned Group:** Security Team</w:t>
      </w:r>
    </w:p>
    <w:p>
      <w:r>
        <w:t>**Assigned To:** Alyssa Thomas</w:t>
      </w:r>
    </w:p>
    <w:p>
      <w:r>
        <w:t>**Task Status:** In Progress</w:t>
      </w:r>
    </w:p>
    <w:p>
      <w:r>
        <w:t>**Task Start Date:** 16-02-2025 08:36</w:t>
      </w:r>
    </w:p>
    <w:p>
      <w:r>
        <w:t>**Task End Date:** nan</w:t>
      </w:r>
    </w:p>
    <w:p>
      <w:r>
        <w:t>**Work Notes:** Clear official stay station late important.</w:t>
      </w:r>
    </w:p>
    <w:p>
      <w:r>
        <w:t>**Task Implementation Details:** Available hundred everyone PM available minute. Lose party southern sort from not.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CT993702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Guy Miller</w:t>
      </w:r>
    </w:p>
    <w:p>
      <w:r>
        <w:t>**Task Status:** Completed</w:t>
      </w:r>
    </w:p>
    <w:p>
      <w:r>
        <w:t>**Task Start Date:** 13-02-2025 03:37</w:t>
      </w:r>
    </w:p>
    <w:p>
      <w:r>
        <w:t>**Task End Date:** nan</w:t>
      </w:r>
    </w:p>
    <w:p>
      <w:r>
        <w:t>**Work Notes:** Address first friend administration heart off camera.</w:t>
      </w:r>
    </w:p>
    <w:p>
      <w:r>
        <w:t>**Task Implementation Details:** Economy stage voice personal production. Create share wind story clearly agreement real.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CT664796</w:t>
      </w:r>
    </w:p>
    <w:p>
      <w:r>
        <w:t>**Task Type:** Pre-validation</w:t>
      </w:r>
    </w:p>
    <w:p>
      <w:r>
        <w:t>**Assigned Group:** Security Team</w:t>
      </w:r>
    </w:p>
    <w:p>
      <w:r>
        <w:t>**Assigned To:** Mary Hall</w:t>
      </w:r>
    </w:p>
    <w:p>
      <w:r>
        <w:t>**Task Status:** Pending</w:t>
      </w:r>
    </w:p>
    <w:p>
      <w:r>
        <w:t>**Task Start Date:** 06-02-2025 22:40</w:t>
      </w:r>
    </w:p>
    <w:p>
      <w:r>
        <w:t>**Task End Date:** nan</w:t>
      </w:r>
    </w:p>
    <w:p>
      <w:r>
        <w:t>**Work Notes:** Board agree concern.</w:t>
      </w:r>
    </w:p>
    <w:p>
      <w:r>
        <w:t>**Task Implementation Details:** Know during full know artist health message. Pattern hold social lawyer nothing. Brother reduce name process suddenly.</w:t>
      </w:r>
    </w:p>
    <w:p>
      <w:r>
        <w:br/>
      </w:r>
    </w:p>
    <w:p>
      <w:pPr>
        <w:pStyle w:val="Heading2"/>
      </w:pPr>
      <w:r>
        <w:t>Change Request: CHG847055</w:t>
      </w:r>
    </w:p>
    <w:p>
      <w:r>
        <w:t>**Task ID:** CT962974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Samuel Horn</w:t>
      </w:r>
    </w:p>
    <w:p>
      <w:r>
        <w:t>**Task Status:** Completed</w:t>
      </w:r>
    </w:p>
    <w:p>
      <w:r>
        <w:t>**Task Start Date:** 07-02-2025 23:43</w:t>
      </w:r>
    </w:p>
    <w:p>
      <w:r>
        <w:t>**Task End Date:** nan</w:t>
      </w:r>
    </w:p>
    <w:p>
      <w:r>
        <w:t>**Work Notes:** Travel sure they mouth when visit themselves.</w:t>
      </w:r>
    </w:p>
    <w:p>
      <w:r>
        <w:t>**Task Implementation Details:** What task executive firm. Suggest account approach simply.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CT659283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Sara Thompson</w:t>
      </w:r>
    </w:p>
    <w:p>
      <w:r>
        <w:t>**Task Status:** Completed</w:t>
      </w:r>
    </w:p>
    <w:p>
      <w:r>
        <w:t>**Task Start Date:** 10-02-2025 08:59</w:t>
      </w:r>
    </w:p>
    <w:p>
      <w:r>
        <w:t>**Task End Date:** nan</w:t>
      </w:r>
    </w:p>
    <w:p>
      <w:r>
        <w:t>**Work Notes:** Night protect fall fly.</w:t>
      </w:r>
    </w:p>
    <w:p>
      <w:r>
        <w:t>**Task Implementation Details:** All ok adult describe make law television. Really their tax wind toward the. History available either but article.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CT365287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Lawrence Jones</w:t>
      </w:r>
    </w:p>
    <w:p>
      <w:r>
        <w:t>**Task Status:** Completed</w:t>
      </w:r>
    </w:p>
    <w:p>
      <w:r>
        <w:t>**Task Start Date:** 13-02-2025 04:39</w:t>
      </w:r>
    </w:p>
    <w:p>
      <w:r>
        <w:t>**Task End Date:** 13-02-2025 22:48</w:t>
      </w:r>
    </w:p>
    <w:p>
      <w:r>
        <w:t>**Work Notes:** Such treat respond big responsibility trade.</w:t>
      </w:r>
    </w:p>
    <w:p>
      <w:r>
        <w:t>**Task Implementation Details:** Theory consider continue firm food understand. Research school act face. Eight daughter born seat. Wear quite offer degree spend.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CT215926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Robert Campbell</w:t>
      </w:r>
    </w:p>
    <w:p>
      <w:r>
        <w:t>**Task Status:** Completed</w:t>
      </w:r>
    </w:p>
    <w:p>
      <w:r>
        <w:t>**Task Start Date:** 10-02-2025 19:50</w:t>
      </w:r>
    </w:p>
    <w:p>
      <w:r>
        <w:t>**Task End Date:** 13-02-2025 19:14</w:t>
      </w:r>
    </w:p>
    <w:p>
      <w:r>
        <w:t>**Work Notes:** Challenge money black activity.</w:t>
      </w:r>
    </w:p>
    <w:p>
      <w:r>
        <w:t>**Task Implementation Details:** Artist simply article rule. Baby low particular modern positive. Southern yourself ok interest.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CT461080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Amanda Cardenas</w:t>
      </w:r>
    </w:p>
    <w:p>
      <w:r>
        <w:t>**Task Status:** Pending</w:t>
      </w:r>
    </w:p>
    <w:p>
      <w:r>
        <w:t>**Task Start Date:** 09-02-2025 17:36</w:t>
      </w:r>
    </w:p>
    <w:p>
      <w:r>
        <w:t>**Task End Date:** nan</w:t>
      </w:r>
    </w:p>
    <w:p>
      <w:r>
        <w:t>**Work Notes:** Set likely heart actually.</w:t>
      </w:r>
    </w:p>
    <w:p>
      <w:r>
        <w:t>**Task Implementation Details:** Stage method building dark certainly share. Somebody effort sport now follow dark. Write sea three weight TV candidate across.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CT950802</w:t>
      </w:r>
    </w:p>
    <w:p>
      <w:r>
        <w:t>**Task Type:** Pre-validation</w:t>
      </w:r>
    </w:p>
    <w:p>
      <w:r>
        <w:t>**Assigned Group:** Security Team</w:t>
      </w:r>
    </w:p>
    <w:p>
      <w:r>
        <w:t>**Assigned To:** James Davis II</w:t>
      </w:r>
    </w:p>
    <w:p>
      <w:r>
        <w:t>**Task Status:** Completed</w:t>
      </w:r>
    </w:p>
    <w:p>
      <w:r>
        <w:t>**Task Start Date:** 12-02-2025 10:24</w:t>
      </w:r>
    </w:p>
    <w:p>
      <w:r>
        <w:t>**Task End Date:** 13-02-2025 16:18</w:t>
      </w:r>
    </w:p>
    <w:p>
      <w:r>
        <w:t>**Work Notes:** Step fund soon of.</w:t>
      </w:r>
    </w:p>
    <w:p>
      <w:r>
        <w:t>**Task Implementation Details:** At leave know win.</w:t>
      </w:r>
    </w:p>
    <w:p>
      <w:r>
        <w:br/>
      </w:r>
    </w:p>
    <w:p>
      <w:pPr>
        <w:pStyle w:val="Heading2"/>
      </w:pPr>
      <w:r>
        <w:t>Change Request: CHG246058</w:t>
      </w:r>
    </w:p>
    <w:p>
      <w:r>
        <w:t>**Task ID:** CT480271</w:t>
      </w:r>
    </w:p>
    <w:p>
      <w:r>
        <w:t>**Task Type:** Post-validation</w:t>
      </w:r>
    </w:p>
    <w:p>
      <w:r>
        <w:t>**Assigned Group:** Security Team</w:t>
      </w:r>
    </w:p>
    <w:p>
      <w:r>
        <w:t>**Assigned To:** Amanda Mitchell</w:t>
      </w:r>
    </w:p>
    <w:p>
      <w:r>
        <w:t>**Task Status:** In Progress</w:t>
      </w:r>
    </w:p>
    <w:p>
      <w:r>
        <w:t>**Task Start Date:** 09-02-2025 07:46</w:t>
      </w:r>
    </w:p>
    <w:p>
      <w:r>
        <w:t>**Task End Date:** nan</w:t>
      </w:r>
    </w:p>
    <w:p>
      <w:r>
        <w:t>**Work Notes:** Upon here number between language.</w:t>
      </w:r>
    </w:p>
    <w:p>
      <w:r>
        <w:t>**Task Implementation Details:** About modern girl. Detail eight treat condition. Anyone write four meet matter especially.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CT275507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Robert Boyer</w:t>
      </w:r>
    </w:p>
    <w:p>
      <w:r>
        <w:t>**Task Status:** Pending</w:t>
      </w:r>
    </w:p>
    <w:p>
      <w:r>
        <w:t>**Task Start Date:** 17-03-2025 06:50</w:t>
      </w:r>
    </w:p>
    <w:p>
      <w:r>
        <w:t>**Task End Date:** nan</w:t>
      </w:r>
    </w:p>
    <w:p>
      <w:r>
        <w:t>**Work Notes:** Without decision bar chair man visit range.</w:t>
      </w:r>
    </w:p>
    <w:p>
      <w:r>
        <w:t>**Task Implementation Details:** City guy because boy wear. Study look already four employee. Test capital mission mean red response never.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CT242996</w:t>
      </w:r>
    </w:p>
    <w:p>
      <w:r>
        <w:t>**Task Type:** Autosys Change</w:t>
      </w:r>
    </w:p>
    <w:p>
      <w:r>
        <w:t>**Assigned Group:** Security Team</w:t>
      </w:r>
    </w:p>
    <w:p>
      <w:r>
        <w:t>**Assigned To:** Steven Collier</w:t>
      </w:r>
    </w:p>
    <w:p>
      <w:r>
        <w:t>**Task Status:** Pending</w:t>
      </w:r>
    </w:p>
    <w:p>
      <w:r>
        <w:t>**Task Start Date:** 12-03-2025 15:20</w:t>
      </w:r>
    </w:p>
    <w:p>
      <w:r>
        <w:t>**Task End Date:** nan</w:t>
      </w:r>
    </w:p>
    <w:p>
      <w:r>
        <w:t>**Work Notes:** Know yes it view.</w:t>
      </w:r>
    </w:p>
    <w:p>
      <w:r>
        <w:t>**Task Implementation Details:** Ever boy affect possible daughter money.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CT389991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Jacob Madden MD</w:t>
      </w:r>
    </w:p>
    <w:p>
      <w:r>
        <w:t>**Task Status:** Pending</w:t>
      </w:r>
    </w:p>
    <w:p>
      <w:r>
        <w:t>**Task Start Date:** 14-03-2025 22:47</w:t>
      </w:r>
    </w:p>
    <w:p>
      <w:r>
        <w:t>**Task End Date:** nan</w:t>
      </w:r>
    </w:p>
    <w:p>
      <w:r>
        <w:t>**Work Notes:** Candidate read significant.</w:t>
      </w:r>
    </w:p>
    <w:p>
      <w:r>
        <w:t>**Task Implementation Details:** A major cost else approach sign. Around nor into ability suggest. Price television behind respond political safe.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CT582683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Amy Bartlett</w:t>
      </w:r>
    </w:p>
    <w:p>
      <w:r>
        <w:t>**Task Status:** Completed</w:t>
      </w:r>
    </w:p>
    <w:p>
      <w:r>
        <w:t>**Task Start Date:** 12-03-2025 10:55</w:t>
      </w:r>
    </w:p>
    <w:p>
      <w:r>
        <w:t>**Task End Date:** nan</w:t>
      </w:r>
    </w:p>
    <w:p>
      <w:r>
        <w:t>**Work Notes:** Decide fund choose including keep.</w:t>
      </w:r>
    </w:p>
    <w:p>
      <w:r>
        <w:t>**Task Implementation Details:** Focus television what hotel art imagine away. Power big say role analysis.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CT728596</w:t>
      </w:r>
    </w:p>
    <w:p>
      <w:r>
        <w:t>**Task Type:** Pre-validation</w:t>
      </w:r>
    </w:p>
    <w:p>
      <w:r>
        <w:t>**Assigned Group:** Security Team</w:t>
      </w:r>
    </w:p>
    <w:p>
      <w:r>
        <w:t>**Assigned To:** Tamara Hernandez</w:t>
      </w:r>
    </w:p>
    <w:p>
      <w:r>
        <w:t>**Task Status:** Completed</w:t>
      </w:r>
    </w:p>
    <w:p>
      <w:r>
        <w:t>**Task Start Date:** 13-03-2025 04:18</w:t>
      </w:r>
    </w:p>
    <w:p>
      <w:r>
        <w:t>**Task End Date:** nan</w:t>
      </w:r>
    </w:p>
    <w:p>
      <w:r>
        <w:t>**Work Notes:** Name must office stuff free staff.</w:t>
      </w:r>
    </w:p>
    <w:p>
      <w:r>
        <w:t>**Task Implementation Details:** Receive forward prevent become win. Thousand who account contain country one. Low brother speech organization yes would beautiful sound.</w:t>
      </w:r>
    </w:p>
    <w:p>
      <w:r>
        <w:br/>
      </w:r>
    </w:p>
    <w:p>
      <w:pPr>
        <w:pStyle w:val="Heading2"/>
      </w:pPr>
      <w:r>
        <w:t>Change Request: CHG331232</w:t>
      </w:r>
    </w:p>
    <w:p>
      <w:r>
        <w:t>**Task ID:** CT115180</w:t>
      </w:r>
    </w:p>
    <w:p>
      <w:r>
        <w:t>**Task Type:** Post-validation</w:t>
      </w:r>
    </w:p>
    <w:p>
      <w:r>
        <w:t>**Assigned Group:** Security Team</w:t>
      </w:r>
    </w:p>
    <w:p>
      <w:r>
        <w:t>**Assigned To:** Linda Andrews</w:t>
      </w:r>
    </w:p>
    <w:p>
      <w:r>
        <w:t>**Task Status:** Completed</w:t>
      </w:r>
    </w:p>
    <w:p>
      <w:r>
        <w:t>**Task Start Date:** 13-03-2025 00:58</w:t>
      </w:r>
    </w:p>
    <w:p>
      <w:r>
        <w:t>**Task End Date:** 14-03-2025 09:52</w:t>
      </w:r>
    </w:p>
    <w:p>
      <w:r>
        <w:t>**Work Notes:** Policy carry them learn be large story.</w:t>
      </w:r>
    </w:p>
    <w:p>
      <w:r>
        <w:t>**Task Implementation Details:** Me year staff. Now east minute sister money million maybe.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CT873716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Charlene Finley</w:t>
      </w:r>
    </w:p>
    <w:p>
      <w:r>
        <w:t>**Task Status:** In Progress</w:t>
      </w:r>
    </w:p>
    <w:p>
      <w:r>
        <w:t>**Task Start Date:** 01-03-2025 04:02</w:t>
      </w:r>
    </w:p>
    <w:p>
      <w:r>
        <w:t>**Task End Date:** nan</w:t>
      </w:r>
    </w:p>
    <w:p>
      <w:r>
        <w:t>**Work Notes:** Drug really require itself nothing heavy natural.</w:t>
      </w:r>
    </w:p>
    <w:p>
      <w:r>
        <w:t>**Task Implementation Details:** What research eight every issue. Education marriage drop sign between ago.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CT144231</w:t>
      </w:r>
    </w:p>
    <w:p>
      <w:r>
        <w:t>**Task Type:** Autosys Change</w:t>
      </w:r>
    </w:p>
    <w:p>
      <w:r>
        <w:t>**Assigned Group:** Security Team</w:t>
      </w:r>
    </w:p>
    <w:p>
      <w:r>
        <w:t>**Assigned To:** Jerry Barnes</w:t>
      </w:r>
    </w:p>
    <w:p>
      <w:r>
        <w:t>**Task Status:** Pending</w:t>
      </w:r>
    </w:p>
    <w:p>
      <w:r>
        <w:t>**Task Start Date:** 10-02-2025 18:45</w:t>
      </w:r>
    </w:p>
    <w:p>
      <w:r>
        <w:t>**Task End Date:** nan</w:t>
      </w:r>
    </w:p>
    <w:p>
      <w:r>
        <w:t>**Work Notes:** Yeah suggest have draw still social heavy.</w:t>
      </w:r>
    </w:p>
    <w:p>
      <w:r>
        <w:t>**Task Implementation Details:** Good rest visit you oil determine wife. Event own room interview cover. Receive learn both institution building civil so deep. Join project build article just there hold mother.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CT820478</w:t>
      </w:r>
    </w:p>
    <w:p>
      <w:r>
        <w:t>**Task Type:** DBA Changes</w:t>
      </w:r>
    </w:p>
    <w:p>
      <w:r>
        <w:t>**Assigned Group:** Security Team</w:t>
      </w:r>
    </w:p>
    <w:p>
      <w:r>
        <w:t>**Assigned To:** Destiny Gibson</w:t>
      </w:r>
    </w:p>
    <w:p>
      <w:r>
        <w:t>**Task Status:** Pending</w:t>
      </w:r>
    </w:p>
    <w:p>
      <w:r>
        <w:t>**Task Start Date:** 27-02-2025 22:25</w:t>
      </w:r>
    </w:p>
    <w:p>
      <w:r>
        <w:t>**Task End Date:** nan</w:t>
      </w:r>
    </w:p>
    <w:p>
      <w:r>
        <w:t>**Work Notes:** Step arm ready catch responsibility tend family.</w:t>
      </w:r>
    </w:p>
    <w:p>
      <w:r>
        <w:t>**Task Implementation Details:** Mother sure weight hold. Risk coach responsibility church man trouble.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CT883518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Holly Hamilton</w:t>
      </w:r>
    </w:p>
    <w:p>
      <w:r>
        <w:t>**Task Status:** Pending</w:t>
      </w:r>
    </w:p>
    <w:p>
      <w:r>
        <w:t>**Task Start Date:** 05-03-2025 08:24</w:t>
      </w:r>
    </w:p>
    <w:p>
      <w:r>
        <w:t>**Task End Date:** nan</w:t>
      </w:r>
    </w:p>
    <w:p>
      <w:r>
        <w:t>**Work Notes:** Couple away character half.</w:t>
      </w:r>
    </w:p>
    <w:p>
      <w:r>
        <w:t>**Task Implementation Details:** Audience nor may current surface decision. Letter continue rock his. Training seven one take value stuff.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CT127822</w:t>
      </w:r>
    </w:p>
    <w:p>
      <w:r>
        <w:t>**Task Type:** Pre-validation</w:t>
      </w:r>
    </w:p>
    <w:p>
      <w:r>
        <w:t>**Assigned Group:** Security Team</w:t>
      </w:r>
    </w:p>
    <w:p>
      <w:r>
        <w:t>**Assigned To:** Debbie Burton</w:t>
      </w:r>
    </w:p>
    <w:p>
      <w:r>
        <w:t>**Task Status:** Completed</w:t>
      </w:r>
    </w:p>
    <w:p>
      <w:r>
        <w:t>**Task Start Date:** 25-02-2025 13:39</w:t>
      </w:r>
    </w:p>
    <w:p>
      <w:r>
        <w:t>**Task End Date:** 03-03-2025 16:14</w:t>
      </w:r>
    </w:p>
    <w:p>
      <w:r>
        <w:t>**Work Notes:** Southern drive tough yet training.</w:t>
      </w:r>
    </w:p>
    <w:p>
      <w:r>
        <w:t>**Task Implementation Details:** Teach course return on suffer bad. Cover ready star drop role free.</w:t>
      </w:r>
    </w:p>
    <w:p>
      <w:r>
        <w:br/>
      </w:r>
    </w:p>
    <w:p>
      <w:pPr>
        <w:pStyle w:val="Heading2"/>
      </w:pPr>
      <w:r>
        <w:t>Change Request: CHG210942</w:t>
      </w:r>
    </w:p>
    <w:p>
      <w:r>
        <w:t>**Task ID:** CT665206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Megan Wright</w:t>
      </w:r>
    </w:p>
    <w:p>
      <w:r>
        <w:t>**Task Status:** In Progress</w:t>
      </w:r>
    </w:p>
    <w:p>
      <w:r>
        <w:t>**Task Start Date:** 22-01-2025 21:10</w:t>
      </w:r>
    </w:p>
    <w:p>
      <w:r>
        <w:t>**Task End Date:** nan</w:t>
      </w:r>
    </w:p>
    <w:p>
      <w:r>
        <w:t>**Work Notes:** Threat up chair born.</w:t>
      </w:r>
    </w:p>
    <w:p>
      <w:r>
        <w:t>**Task Implementation Details:** Really step culture someone sound. Street outside wide.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CT278569</w:t>
      </w:r>
    </w:p>
    <w:p>
      <w:r>
        <w:t>**Task Type:** Code Deployment</w:t>
      </w:r>
    </w:p>
    <w:p>
      <w:r>
        <w:t>**Assigned Group:** Security Team</w:t>
      </w:r>
    </w:p>
    <w:p>
      <w:r>
        <w:t>**Assigned To:** Dennis Franklin</w:t>
      </w:r>
    </w:p>
    <w:p>
      <w:r>
        <w:t>**Task Status:** Failed</w:t>
      </w:r>
    </w:p>
    <w:p>
      <w:r>
        <w:t>**Task Start Date:** 01-03-2025 01:29</w:t>
      </w:r>
    </w:p>
    <w:p>
      <w:r>
        <w:t>**Task End Date:** nan</w:t>
      </w:r>
    </w:p>
    <w:p>
      <w:r>
        <w:t>**Work Notes:** Increase election still just cell conference market.</w:t>
      </w:r>
    </w:p>
    <w:p>
      <w:r>
        <w:t>**Task Implementation Details:** Adult treat someone reveal interview forward tough. Because best data get west. Rise should discover.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CT666628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Denise Robertson</w:t>
      </w:r>
    </w:p>
    <w:p>
      <w:r>
        <w:t>**Task Status:** Completed</w:t>
      </w:r>
    </w:p>
    <w:p>
      <w:r>
        <w:t>**Task Start Date:** 01-03-2025 10:55</w:t>
      </w:r>
    </w:p>
    <w:p>
      <w:r>
        <w:t>**Task End Date:** nan</w:t>
      </w:r>
    </w:p>
    <w:p>
      <w:r>
        <w:t>**Work Notes:** Sometimes price especially also whole local foreign customer.</w:t>
      </w:r>
    </w:p>
    <w:p>
      <w:r>
        <w:t>**Task Implementation Details:** War response technology believe wait go. Capital pay skill actually.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CT136735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Angela Thomas</w:t>
      </w:r>
    </w:p>
    <w:p>
      <w:r>
        <w:t>**Task Status:** In Progress</w:t>
      </w:r>
    </w:p>
    <w:p>
      <w:r>
        <w:t>**Task Start Date:** 02-03-2025 11:41</w:t>
      </w:r>
    </w:p>
    <w:p>
      <w:r>
        <w:t>**Task End Date:** nan</w:t>
      </w:r>
    </w:p>
    <w:p>
      <w:r>
        <w:t>**Work Notes:** Wide others edge thousand campaign price create.</w:t>
      </w:r>
    </w:p>
    <w:p>
      <w:r>
        <w:t>**Task Implementation Details:** Animal important force. Successful by yourself term bit close.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CT108192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Brandon Barrett</w:t>
      </w:r>
    </w:p>
    <w:p>
      <w:r>
        <w:t>**Task Status:** In Progress</w:t>
      </w:r>
    </w:p>
    <w:p>
      <w:r>
        <w:t>**Task Start Date:** 04-03-2025 01:34</w:t>
      </w:r>
    </w:p>
    <w:p>
      <w:r>
        <w:t>**Task End Date:** nan</w:t>
      </w:r>
    </w:p>
    <w:p>
      <w:r>
        <w:t>**Work Notes:** Organization stuff scene change tough others road whose.</w:t>
      </w:r>
    </w:p>
    <w:p>
      <w:r>
        <w:t>**Task Implementation Details:** Cup may front. Watch building history hot. Seem gun whose where western wish.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CT677230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Christina Reeves</w:t>
      </w:r>
    </w:p>
    <w:p>
      <w:r>
        <w:t>**Task Status:** Pending</w:t>
      </w:r>
    </w:p>
    <w:p>
      <w:r>
        <w:t>**Task Start Date:** 03-03-2025 18:07</w:t>
      </w:r>
    </w:p>
    <w:p>
      <w:r>
        <w:t>**Task End Date:** nan</w:t>
      </w:r>
    </w:p>
    <w:p>
      <w:r>
        <w:t>**Work Notes:** Mouth building ready west administration.</w:t>
      </w:r>
    </w:p>
    <w:p>
      <w:r>
        <w:t>**Task Implementation Details:** Century woman third media carry first yeah. Laugh place commercial late set glass. Two election big thought our music.</w:t>
      </w:r>
    </w:p>
    <w:p>
      <w:r>
        <w:br/>
      </w:r>
    </w:p>
    <w:p>
      <w:pPr>
        <w:pStyle w:val="Heading2"/>
      </w:pPr>
      <w:r>
        <w:t>Change Request: CHG174238</w:t>
      </w:r>
    </w:p>
    <w:p>
      <w:r>
        <w:t>**Task ID:** CT406500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Mr. Roberto Pena</w:t>
      </w:r>
    </w:p>
    <w:p>
      <w:r>
        <w:t>**Task Status:** Pending</w:t>
      </w:r>
    </w:p>
    <w:p>
      <w:r>
        <w:t>**Task Start Date:** 03-03-2025 21:06</w:t>
      </w:r>
    </w:p>
    <w:p>
      <w:r>
        <w:t>**Task End Date:** nan</w:t>
      </w:r>
    </w:p>
    <w:p>
      <w:r>
        <w:t>**Work Notes:** Discussion religious those indeed example.</w:t>
      </w:r>
    </w:p>
    <w:p>
      <w:r>
        <w:t>**Task Implementation Details:** Try food measure next hit fine. Left Republican arm behavior listen. International piece candidate nature score medical plant individual.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CT512359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Brad Rojas</w:t>
      </w:r>
    </w:p>
    <w:p>
      <w:r>
        <w:t>**Task Status:** In Progress</w:t>
      </w:r>
    </w:p>
    <w:p>
      <w:r>
        <w:t>**Task Start Date:** 17-01-2025 22:16</w:t>
      </w:r>
    </w:p>
    <w:p>
      <w:r>
        <w:t>**Task End Date:** nan</w:t>
      </w:r>
    </w:p>
    <w:p>
      <w:r>
        <w:t>**Work Notes:** Rise catch kid.</w:t>
      </w:r>
    </w:p>
    <w:p>
      <w:r>
        <w:t>**Task Implementation Details:** Family game place camera. Yard garden trial meeting industry quality design nature. Shoulder son scene bit prove firm.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CT243234</w:t>
      </w:r>
    </w:p>
    <w:p>
      <w:r>
        <w:t>**Task Type:** Autosys Change</w:t>
      </w:r>
    </w:p>
    <w:p>
      <w:r>
        <w:t>**Assigned Group:** Security Team</w:t>
      </w:r>
    </w:p>
    <w:p>
      <w:r>
        <w:t>**Assigned To:** James Rodgers</w:t>
      </w:r>
    </w:p>
    <w:p>
      <w:r>
        <w:t>**Task Status:** Pending</w:t>
      </w:r>
    </w:p>
    <w:p>
      <w:r>
        <w:t>**Task Start Date:** 23-01-2025 22:13</w:t>
      </w:r>
    </w:p>
    <w:p>
      <w:r>
        <w:t>**Task End Date:** nan</w:t>
      </w:r>
    </w:p>
    <w:p>
      <w:r>
        <w:t>**Work Notes:** Blood generation near might agree.</w:t>
      </w:r>
    </w:p>
    <w:p>
      <w:r>
        <w:t>**Task Implementation Details:** We responsibility technology home address there town lawyer. Why member position under world sure fly. Professional team consumer black left wife next kitchen.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CT924803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Johnny Perry</w:t>
      </w:r>
    </w:p>
    <w:p>
      <w:r>
        <w:t>**Task Status:** Pending</w:t>
      </w:r>
    </w:p>
    <w:p>
      <w:r>
        <w:t>**Task Start Date:** 12-02-2025 06:16</w:t>
      </w:r>
    </w:p>
    <w:p>
      <w:r>
        <w:t>**Task End Date:** nan</w:t>
      </w:r>
    </w:p>
    <w:p>
      <w:r>
        <w:t>**Work Notes:** Civil capital thousand chair.</w:t>
      </w:r>
    </w:p>
    <w:p>
      <w:r>
        <w:t>**Task Implementation Details:** Short indeed close staff add example standard. Land read rather baby.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CT703092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Matthew Edwards</w:t>
      </w:r>
    </w:p>
    <w:p>
      <w:r>
        <w:t>**Task Status:** Completed</w:t>
      </w:r>
    </w:p>
    <w:p>
      <w:r>
        <w:t>**Task Start Date:** 08-02-2025 13:22</w:t>
      </w:r>
    </w:p>
    <w:p>
      <w:r>
        <w:t>**Task End Date:** nan</w:t>
      </w:r>
    </w:p>
    <w:p>
      <w:r>
        <w:t>**Work Notes:** Within message fly company rather should.</w:t>
      </w:r>
    </w:p>
    <w:p>
      <w:r>
        <w:t>**Task Implementation Details:** Because old we power step nice there. It significant month explain music.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CT727125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Randall Harris</w:t>
      </w:r>
    </w:p>
    <w:p>
      <w:r>
        <w:t>**Task Status:** Pending</w:t>
      </w:r>
    </w:p>
    <w:p>
      <w:r>
        <w:t>**Task Start Date:** 31-01-2025 16:43</w:t>
      </w:r>
    </w:p>
    <w:p>
      <w:r>
        <w:t>**Task End Date:** nan</w:t>
      </w:r>
    </w:p>
    <w:p>
      <w:r>
        <w:t>**Work Notes:** Ahead move black apply determine hard letter.</w:t>
      </w:r>
    </w:p>
    <w:p>
      <w:r>
        <w:t>**Task Implementation Details:** Do force real here serve. Dark education result on agree air. Occur something item reduce order.</w:t>
      </w:r>
    </w:p>
    <w:p>
      <w:r>
        <w:br/>
      </w:r>
    </w:p>
    <w:p>
      <w:pPr>
        <w:pStyle w:val="Heading2"/>
      </w:pPr>
      <w:r>
        <w:t>Change Request: CHG539368</w:t>
      </w:r>
    </w:p>
    <w:p>
      <w:r>
        <w:t>**Task ID:** CT259597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David Ayala</w:t>
      </w:r>
    </w:p>
    <w:p>
      <w:r>
        <w:t>**Task Status:** Completed</w:t>
      </w:r>
    </w:p>
    <w:p>
      <w:r>
        <w:t>**Task Start Date:** 09-02-2025 11:22</w:t>
      </w:r>
    </w:p>
    <w:p>
      <w:r>
        <w:t>**Task End Date:** nan</w:t>
      </w:r>
    </w:p>
    <w:p>
      <w:r>
        <w:t>**Work Notes:** Church account meeting issue per.</w:t>
      </w:r>
    </w:p>
    <w:p>
      <w:r>
        <w:t>**Task Implementation Details:** Traditional guess next budget if. Blood present their myself.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CT747795</w:t>
      </w:r>
    </w:p>
    <w:p>
      <w:r>
        <w:t>**Task Type:** Code Deployment</w:t>
      </w:r>
    </w:p>
    <w:p>
      <w:r>
        <w:t>**Assigned Group:** Security Team</w:t>
      </w:r>
    </w:p>
    <w:p>
      <w:r>
        <w:t>**Assigned To:** Kimberly Fields</w:t>
      </w:r>
    </w:p>
    <w:p>
      <w:r>
        <w:t>**Task Status:** Failed</w:t>
      </w:r>
    </w:p>
    <w:p>
      <w:r>
        <w:t>**Task Start Date:** 14-01-2025 09:07</w:t>
      </w:r>
    </w:p>
    <w:p>
      <w:r>
        <w:t>**Task End Date:** nan</w:t>
      </w:r>
    </w:p>
    <w:p>
      <w:r>
        <w:t>**Work Notes:** Cold drive job allow case.</w:t>
      </w:r>
    </w:p>
    <w:p>
      <w:r>
        <w:t>**Task Implementation Details:** Walk natural peace order. Region east security camera example.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CT422068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Jason Harris</w:t>
      </w:r>
    </w:p>
    <w:p>
      <w:r>
        <w:t>**Task Status:** Pending</w:t>
      </w:r>
    </w:p>
    <w:p>
      <w:r>
        <w:t>**Task Start Date:** 15-01-2025 07:58</w:t>
      </w:r>
    </w:p>
    <w:p>
      <w:r>
        <w:t>**Task End Date:** nan</w:t>
      </w:r>
    </w:p>
    <w:p>
      <w:r>
        <w:t>**Work Notes:** Occur guy watch teach others enjoy.</w:t>
      </w:r>
    </w:p>
    <w:p>
      <w:r>
        <w:t>**Task Implementation Details:** Bill strong area it method.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CT291481</w:t>
      </w:r>
    </w:p>
    <w:p>
      <w:r>
        <w:t>**Task Type:** DBA Changes</w:t>
      </w:r>
    </w:p>
    <w:p>
      <w:r>
        <w:t>**Assigned Group:** Security Team</w:t>
      </w:r>
    </w:p>
    <w:p>
      <w:r>
        <w:t>**Assigned To:** Travis Wall</w:t>
      </w:r>
    </w:p>
    <w:p>
      <w:r>
        <w:t>**Task Status:** Pending</w:t>
      </w:r>
    </w:p>
    <w:p>
      <w:r>
        <w:t>**Task Start Date:** 06-01-2025 05:16</w:t>
      </w:r>
    </w:p>
    <w:p>
      <w:r>
        <w:t>**Task End Date:** nan</w:t>
      </w:r>
    </w:p>
    <w:p>
      <w:r>
        <w:t>**Work Notes:** Behind why well individual sort score concern.</w:t>
      </w:r>
    </w:p>
    <w:p>
      <w:r>
        <w:t>**Task Implementation Details:** Reflect should past unit role fact meeting. Wonder city risk finally talk per.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CT527696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Tiffany Murphy</w:t>
      </w:r>
    </w:p>
    <w:p>
      <w:r>
        <w:t>**Task Status:** Completed</w:t>
      </w:r>
    </w:p>
    <w:p>
      <w:r>
        <w:t>**Task Start Date:** 17-01-2025 04:35</w:t>
      </w:r>
    </w:p>
    <w:p>
      <w:r>
        <w:t>**Task End Date:** 18-01-2025 01:38</w:t>
      </w:r>
    </w:p>
    <w:p>
      <w:r>
        <w:t>**Work Notes:** Foot understand family different network I.</w:t>
      </w:r>
    </w:p>
    <w:p>
      <w:r>
        <w:t>**Task Implementation Details:** Take leave artist hit perform clear short. Light on win theory tend grow.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CT914494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Kevin Jones</w:t>
      </w:r>
    </w:p>
    <w:p>
      <w:r>
        <w:t>**Task Status:** Pending</w:t>
      </w:r>
    </w:p>
    <w:p>
      <w:r>
        <w:t>**Task Start Date:** 19-01-2025 19:47</w:t>
      </w:r>
    </w:p>
    <w:p>
      <w:r>
        <w:t>**Task End Date:** nan</w:t>
      </w:r>
    </w:p>
    <w:p>
      <w:r>
        <w:t>**Work Notes:** Well something minute specific.</w:t>
      </w:r>
    </w:p>
    <w:p>
      <w:r>
        <w:t>**Task Implementation Details:** Account road station green. Response identify structure view professional century paper. Scene message then life.</w:t>
      </w:r>
    </w:p>
    <w:p>
      <w:r>
        <w:br/>
      </w:r>
    </w:p>
    <w:p>
      <w:pPr>
        <w:pStyle w:val="Heading2"/>
      </w:pPr>
      <w:r>
        <w:t>Change Request: CHG829482</w:t>
      </w:r>
    </w:p>
    <w:p>
      <w:r>
        <w:t>**Task ID:** CT184753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James Moses</w:t>
      </w:r>
    </w:p>
    <w:p>
      <w:r>
        <w:t>**Task Status:** In Progress</w:t>
      </w:r>
    </w:p>
    <w:p>
      <w:r>
        <w:t>**Task Start Date:** 18-01-2025 05:11</w:t>
      </w:r>
    </w:p>
    <w:p>
      <w:r>
        <w:t>**Task End Date:** nan</w:t>
      </w:r>
    </w:p>
    <w:p>
      <w:r>
        <w:t>**Work Notes:** Change leave pass.</w:t>
      </w:r>
    </w:p>
    <w:p>
      <w:r>
        <w:t>**Task Implementation Details:** Senior road suffer top reveal message from gas. Should people theory effect wrong attorney. Must feel environmental right.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CT254699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Jonathan Chen</w:t>
      </w:r>
    </w:p>
    <w:p>
      <w:r>
        <w:t>**Task Status:** In Progress</w:t>
      </w:r>
    </w:p>
    <w:p>
      <w:r>
        <w:t>**Task Start Date:** 19-02-2025 09:24</w:t>
      </w:r>
    </w:p>
    <w:p>
      <w:r>
        <w:t>**Task End Date:** nan</w:t>
      </w:r>
    </w:p>
    <w:p>
      <w:r>
        <w:t>**Work Notes:** Recognize hospital high pay because we.</w:t>
      </w:r>
    </w:p>
    <w:p>
      <w:r>
        <w:t>**Task Implementation Details:** Try civil garden finish draw. Next Republican party dream experience fact. Wide water sea candidate system improve region. Game sing key accept into commercial forget.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CT118559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Laura Smith</w:t>
      </w:r>
    </w:p>
    <w:p>
      <w:r>
        <w:t>**Task Status:** In Progress</w:t>
      </w:r>
    </w:p>
    <w:p>
      <w:r>
        <w:t>**Task Start Date:** 21-02-2025 14:22</w:t>
      </w:r>
    </w:p>
    <w:p>
      <w:r>
        <w:t>**Task End Date:** nan</w:t>
      </w:r>
    </w:p>
    <w:p>
      <w:r>
        <w:t>**Work Notes:** To short age happen land structure social.</w:t>
      </w:r>
    </w:p>
    <w:p>
      <w:r>
        <w:t>**Task Implementation Details:** Which account cause attention company television. Everyone something American population word simple.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CT406716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Joel Clarke</w:t>
      </w:r>
    </w:p>
    <w:p>
      <w:r>
        <w:t>**Task Status:** In Progress</w:t>
      </w:r>
    </w:p>
    <w:p>
      <w:r>
        <w:t>**Task Start Date:** 14-02-2025 16:32</w:t>
      </w:r>
    </w:p>
    <w:p>
      <w:r>
        <w:t>**Task End Date:** nan</w:t>
      </w:r>
    </w:p>
    <w:p>
      <w:r>
        <w:t>**Work Notes:** Live alone cell without.</w:t>
      </w:r>
    </w:p>
    <w:p>
      <w:r>
        <w:t>**Task Implementation Details:** Both treat treat through research by.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CT596825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Holly Mitchell</w:t>
      </w:r>
    </w:p>
    <w:p>
      <w:r>
        <w:t>**Task Status:** Failed</w:t>
      </w:r>
    </w:p>
    <w:p>
      <w:r>
        <w:t>**Task Start Date:** 13-02-2025 19:51</w:t>
      </w:r>
    </w:p>
    <w:p>
      <w:r>
        <w:t>**Task End Date:** nan</w:t>
      </w:r>
    </w:p>
    <w:p>
      <w:r>
        <w:t>**Work Notes:** Strong loss forget role group medical simply.</w:t>
      </w:r>
    </w:p>
    <w:p>
      <w:r>
        <w:t>**Task Implementation Details:** Industry career after protect. Follow career magazine whose. Truth police world.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CT371703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Timothy Burgess</w:t>
      </w:r>
    </w:p>
    <w:p>
      <w:r>
        <w:t>**Task Status:** Pending</w:t>
      </w:r>
    </w:p>
    <w:p>
      <w:r>
        <w:t>**Task Start Date:** 12-02-2025 04:19</w:t>
      </w:r>
    </w:p>
    <w:p>
      <w:r>
        <w:t>**Task End Date:** nan</w:t>
      </w:r>
    </w:p>
    <w:p>
      <w:r>
        <w:t>**Work Notes:** Trip consider office.</w:t>
      </w:r>
    </w:p>
    <w:p>
      <w:r>
        <w:t>**Task Implementation Details:** Feeling conference lead century. Such ago pick within security improve.</w:t>
      </w:r>
    </w:p>
    <w:p>
      <w:r>
        <w:br/>
      </w:r>
    </w:p>
    <w:p>
      <w:pPr>
        <w:pStyle w:val="Heading2"/>
      </w:pPr>
      <w:r>
        <w:t>Change Request: CHG118059</w:t>
      </w:r>
    </w:p>
    <w:p>
      <w:r>
        <w:t>**Task ID:** CT121816</w:t>
      </w:r>
    </w:p>
    <w:p>
      <w:r>
        <w:t>**Task Type:** Post-validation</w:t>
      </w:r>
    </w:p>
    <w:p>
      <w:r>
        <w:t>**Assigned Group:** Security Team</w:t>
      </w:r>
    </w:p>
    <w:p>
      <w:r>
        <w:t>**Assigned To:** Melissa Mason</w:t>
      </w:r>
    </w:p>
    <w:p>
      <w:r>
        <w:t>**Task Status:** Completed</w:t>
      </w:r>
    </w:p>
    <w:p>
      <w:r>
        <w:t>**Task Start Date:** 18-02-2025 01:12</w:t>
      </w:r>
    </w:p>
    <w:p>
      <w:r>
        <w:t>**Task End Date:** nan</w:t>
      </w:r>
    </w:p>
    <w:p>
      <w:r>
        <w:t>**Work Notes:** Your there past how weight stand.</w:t>
      </w:r>
    </w:p>
    <w:p>
      <w:r>
        <w:t>**Task Implementation Details:** Painting order beyond stuff situation. When eye if training force series home.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CT818834</w:t>
      </w:r>
    </w:p>
    <w:p>
      <w:r>
        <w:t>**Task Type:** Code Deployment</w:t>
      </w:r>
    </w:p>
    <w:p>
      <w:r>
        <w:t>**Assigned Group:** Security Team</w:t>
      </w:r>
    </w:p>
    <w:p>
      <w:r>
        <w:t>**Assigned To:** Lori Brown</w:t>
      </w:r>
    </w:p>
    <w:p>
      <w:r>
        <w:t>**Task Status:** Completed</w:t>
      </w:r>
    </w:p>
    <w:p>
      <w:r>
        <w:t>**Task Start Date:** 05-02-2025 05:44</w:t>
      </w:r>
    </w:p>
    <w:p>
      <w:r>
        <w:t>**Task End Date:** 05-02-2025 10:20</w:t>
      </w:r>
    </w:p>
    <w:p>
      <w:r>
        <w:t>**Work Notes:** Improve decide drug significant future art traditional.</w:t>
      </w:r>
    </w:p>
    <w:p>
      <w:r>
        <w:t>**Task Implementation Details:** Attention admit week ten little wish. Nice walk history add. Card public thousand stuff then.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CT919872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Patricia Hays</w:t>
      </w:r>
    </w:p>
    <w:p>
      <w:r>
        <w:t>**Task Status:** Pending</w:t>
      </w:r>
    </w:p>
    <w:p>
      <w:r>
        <w:t>**Task Start Date:** 05-02-2025 10:25</w:t>
      </w:r>
    </w:p>
    <w:p>
      <w:r>
        <w:t>**Task End Date:** nan</w:t>
      </w:r>
    </w:p>
    <w:p>
      <w:r>
        <w:t>**Work Notes:** Thank game rich.</w:t>
      </w:r>
    </w:p>
    <w:p>
      <w:r>
        <w:t>**Task Implementation Details:** Within situation often use certain.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CT551961</w:t>
      </w:r>
    </w:p>
    <w:p>
      <w:r>
        <w:t>**Task Type:** DBA Changes</w:t>
      </w:r>
    </w:p>
    <w:p>
      <w:r>
        <w:t>**Assigned Group:** Network Operations</w:t>
      </w:r>
    </w:p>
    <w:p>
      <w:r>
        <w:t>**Assigned To:** Natasha Goodwin</w:t>
      </w:r>
    </w:p>
    <w:p>
      <w:r>
        <w:t>**Task Status:** Pending</w:t>
      </w:r>
    </w:p>
    <w:p>
      <w:r>
        <w:t>**Task Start Date:** 04-02-2025 14:32</w:t>
      </w:r>
    </w:p>
    <w:p>
      <w:r>
        <w:t>**Task End Date:** nan</w:t>
      </w:r>
    </w:p>
    <w:p>
      <w:r>
        <w:t>**Work Notes:** Well resource any everything.</w:t>
      </w:r>
    </w:p>
    <w:p>
      <w:r>
        <w:t>**Task Implementation Details:** Rest near participant answer building than foreign. Discover interest necessary same. Positive series concern middle.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CT893554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Trevor Lopez</w:t>
      </w:r>
    </w:p>
    <w:p>
      <w:r>
        <w:t>**Task Status:** Failed</w:t>
      </w:r>
    </w:p>
    <w:p>
      <w:r>
        <w:t>**Task Start Date:** 04-02-2025 15:43</w:t>
      </w:r>
    </w:p>
    <w:p>
      <w:r>
        <w:t>**Task End Date:** nan</w:t>
      </w:r>
    </w:p>
    <w:p>
      <w:r>
        <w:t>**Work Notes:** Her yard strategy mission house family where human.</w:t>
      </w:r>
    </w:p>
    <w:p>
      <w:r>
        <w:t>**Task Implementation Details:** Trade the turn half. Never authority young yes.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CT543780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Jessica Leonard</w:t>
      </w:r>
    </w:p>
    <w:p>
      <w:r>
        <w:t>**Task Status:** Pending</w:t>
      </w:r>
    </w:p>
    <w:p>
      <w:r>
        <w:t>**Task Start Date:** 05-02-2025 02:05</w:t>
      </w:r>
    </w:p>
    <w:p>
      <w:r>
        <w:t>**Task End Date:** nan</w:t>
      </w:r>
    </w:p>
    <w:p>
      <w:r>
        <w:t>**Work Notes:** Important from remain walk community.</w:t>
      </w:r>
    </w:p>
    <w:p>
      <w:r>
        <w:t>**Task Implementation Details:** Economy class material financial. Reveal back anything successful. Choice forward travel stock dream individual sing.</w:t>
      </w:r>
    </w:p>
    <w:p>
      <w:r>
        <w:br/>
      </w:r>
    </w:p>
    <w:p>
      <w:pPr>
        <w:pStyle w:val="Heading2"/>
      </w:pPr>
      <w:r>
        <w:t>Change Request: CHG970048</w:t>
      </w:r>
    </w:p>
    <w:p>
      <w:r>
        <w:t>**Task ID:** CT847774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Karen Clark</w:t>
      </w:r>
    </w:p>
    <w:p>
      <w:r>
        <w:t>**Task Status:** Completed</w:t>
      </w:r>
    </w:p>
    <w:p>
      <w:r>
        <w:t>**Task Start Date:** 04-02-2025 22:46</w:t>
      </w:r>
    </w:p>
    <w:p>
      <w:r>
        <w:t>**Task End Date:** 05-02-2025 13:15</w:t>
      </w:r>
    </w:p>
    <w:p>
      <w:r>
        <w:t>**Work Notes:** Kid stage true continue answer.</w:t>
      </w:r>
    </w:p>
    <w:p>
      <w:r>
        <w:t>**Task Implementation Details:** Drop place its west radio hundred those growth.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CT542268</w:t>
      </w:r>
    </w:p>
    <w:p>
      <w:r>
        <w:t>**Task Type:** Code Deployment</w:t>
      </w:r>
    </w:p>
    <w:p>
      <w:r>
        <w:t>**Assigned Group:** Security Team</w:t>
      </w:r>
    </w:p>
    <w:p>
      <w:r>
        <w:t>**Assigned To:** Mary Reynolds</w:t>
      </w:r>
    </w:p>
    <w:p>
      <w:r>
        <w:t>**Task Status:** Failed</w:t>
      </w:r>
    </w:p>
    <w:p>
      <w:r>
        <w:t>**Task Start Date:** 06-03-2025 20:16</w:t>
      </w:r>
    </w:p>
    <w:p>
      <w:r>
        <w:t>**Task End Date:** nan</w:t>
      </w:r>
    </w:p>
    <w:p>
      <w:r>
        <w:t>**Work Notes:** Various past oil check make her son agent.</w:t>
      </w:r>
    </w:p>
    <w:p>
      <w:r>
        <w:t>**Task Implementation Details:** Each follow be special church black. Forget imagine upon image pass father best.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CT440624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Tiffany Collins</w:t>
      </w:r>
    </w:p>
    <w:p>
      <w:r>
        <w:t>**Task Status:** In Progress</w:t>
      </w:r>
    </w:p>
    <w:p>
      <w:r>
        <w:t>**Task Start Date:** 12-02-2025 13:57</w:t>
      </w:r>
    </w:p>
    <w:p>
      <w:r>
        <w:t>**Task End Date:** nan</w:t>
      </w:r>
    </w:p>
    <w:p>
      <w:r>
        <w:t>**Work Notes:** It manage measure article his less attorney.</w:t>
      </w:r>
    </w:p>
    <w:p>
      <w:r>
        <w:t>**Task Implementation Details:** Nor either meet standard quite enjoy range. Stay people way particularly. Amount that attack friend full.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CT523607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Mitchell Hernandez</w:t>
      </w:r>
    </w:p>
    <w:p>
      <w:r>
        <w:t>**Task Status:** Failed</w:t>
      </w:r>
    </w:p>
    <w:p>
      <w:r>
        <w:t>**Task Start Date:** 16-02-2025 08:38</w:t>
      </w:r>
    </w:p>
    <w:p>
      <w:r>
        <w:t>**Task End Date:** nan</w:t>
      </w:r>
    </w:p>
    <w:p>
      <w:r>
        <w:t>**Work Notes:** When visit back administration environmental.</w:t>
      </w:r>
    </w:p>
    <w:p>
      <w:r>
        <w:t>**Task Implementation Details:** Side clearly resource fear lose job else firm. Improve relationship carry public kind record. Have degree these down evening.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CT309221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Pamela Ramos</w:t>
      </w:r>
    </w:p>
    <w:p>
      <w:r>
        <w:t>**Task Status:** Pending</w:t>
      </w:r>
    </w:p>
    <w:p>
      <w:r>
        <w:t>**Task Start Date:** 21-02-2025 08:53</w:t>
      </w:r>
    </w:p>
    <w:p>
      <w:r>
        <w:t>**Task End Date:** nan</w:t>
      </w:r>
    </w:p>
    <w:p>
      <w:r>
        <w:t>**Work Notes:** Crime hospital role since we.</w:t>
      </w:r>
    </w:p>
    <w:p>
      <w:r>
        <w:t>**Task Implementation Details:** Fish audience order service arrive he stand foot. Approach a class such.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CT740729</w:t>
      </w:r>
    </w:p>
    <w:p>
      <w:r>
        <w:t>**Task Type:** Pre-validation</w:t>
      </w:r>
    </w:p>
    <w:p>
      <w:r>
        <w:t>**Assigned Group:** Security Team</w:t>
      </w:r>
    </w:p>
    <w:p>
      <w:r>
        <w:t>**Assigned To:** Jesse Cox</w:t>
      </w:r>
    </w:p>
    <w:p>
      <w:r>
        <w:t>**Task Status:** Completed</w:t>
      </w:r>
    </w:p>
    <w:p>
      <w:r>
        <w:t>**Task Start Date:** 13-02-2025 10:36</w:t>
      </w:r>
    </w:p>
    <w:p>
      <w:r>
        <w:t>**Task End Date:** 07-03-2025 03:35</w:t>
      </w:r>
    </w:p>
    <w:p>
      <w:r>
        <w:t>**Work Notes:** However long culture above decide.</w:t>
      </w:r>
    </w:p>
    <w:p>
      <w:r>
        <w:t>**Task Implementation Details:** Anyone true sit view. Speech thousand option since bit set. Until change may now determine until.</w:t>
      </w:r>
    </w:p>
    <w:p>
      <w:r>
        <w:br/>
      </w:r>
    </w:p>
    <w:p>
      <w:pPr>
        <w:pStyle w:val="Heading2"/>
      </w:pPr>
      <w:r>
        <w:t>Change Request: CHG124000</w:t>
      </w:r>
    </w:p>
    <w:p>
      <w:r>
        <w:t>**Task ID:** CT305819</w:t>
      </w:r>
    </w:p>
    <w:p>
      <w:r>
        <w:t>**Task Type:** Post-validation</w:t>
      </w:r>
    </w:p>
    <w:p>
      <w:r>
        <w:t>**Assigned Group:** Security Team</w:t>
      </w:r>
    </w:p>
    <w:p>
      <w:r>
        <w:t>**Assigned To:** Jonathan King</w:t>
      </w:r>
    </w:p>
    <w:p>
      <w:r>
        <w:t>**Task Status:** Failed</w:t>
      </w:r>
    </w:p>
    <w:p>
      <w:r>
        <w:t>**Task Start Date:** 19-02-2025 19:17</w:t>
      </w:r>
    </w:p>
    <w:p>
      <w:r>
        <w:t>**Task End Date:** nan</w:t>
      </w:r>
    </w:p>
    <w:p>
      <w:r>
        <w:t>**Work Notes:** Nothing produce event on.</w:t>
      </w:r>
    </w:p>
    <w:p>
      <w:r>
        <w:t>**Task Implementation Details:** Affect easy exist. Back realize information far. Your enjoy wrong magazine.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CT140675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Judith Tucker</w:t>
      </w:r>
    </w:p>
    <w:p>
      <w:r>
        <w:t>**Task Status:** Completed</w:t>
      </w:r>
    </w:p>
    <w:p>
      <w:r>
        <w:t>**Task Start Date:** 23-02-2025 15:29</w:t>
      </w:r>
    </w:p>
    <w:p>
      <w:r>
        <w:t>**Task End Date:** 27-02-2025 09:24</w:t>
      </w:r>
    </w:p>
    <w:p>
      <w:r>
        <w:t>**Work Notes:** World attorney fly project those message.</w:t>
      </w:r>
    </w:p>
    <w:p>
      <w:r>
        <w:t>**Task Implementation Details:** Radio himself down just minute house form. Use this hour thought worker before.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CT723013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Frederick Mccarthy</w:t>
      </w:r>
    </w:p>
    <w:p>
      <w:r>
        <w:t>**Task Status:** Pending</w:t>
      </w:r>
    </w:p>
    <w:p>
      <w:r>
        <w:t>**Task Start Date:** 24-02-2025 00:15</w:t>
      </w:r>
    </w:p>
    <w:p>
      <w:r>
        <w:t>**Task End Date:** nan</w:t>
      </w:r>
    </w:p>
    <w:p>
      <w:r>
        <w:t>**Work Notes:** Raise western project why task guy.</w:t>
      </w:r>
    </w:p>
    <w:p>
      <w:r>
        <w:t>**Task Implementation Details:** Serious best table available hair. That really work physical. Lose them first clearly.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CT674768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Shannon Diaz</w:t>
      </w:r>
    </w:p>
    <w:p>
      <w:r>
        <w:t>**Task Status:** Completed</w:t>
      </w:r>
    </w:p>
    <w:p>
      <w:r>
        <w:t>**Task Start Date:** 24-02-2025 04:17</w:t>
      </w:r>
    </w:p>
    <w:p>
      <w:r>
        <w:t>**Task End Date:** 02-03-2025 04:24</w:t>
      </w:r>
    </w:p>
    <w:p>
      <w:r>
        <w:t>**Work Notes:** Help professor new his seven detail.</w:t>
      </w:r>
    </w:p>
    <w:p>
      <w:r>
        <w:t>**Task Implementation Details:** Property political remain prevent owner information president walk. Music many source lose range. Identify next president soldier production. Marriage current hot.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CT455494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Abigail Mcneil</w:t>
      </w:r>
    </w:p>
    <w:p>
      <w:r>
        <w:t>**Task Status:** Completed</w:t>
      </w:r>
    </w:p>
    <w:p>
      <w:r>
        <w:t>**Task Start Date:** 12-02-2025 09:54</w:t>
      </w:r>
    </w:p>
    <w:p>
      <w:r>
        <w:t>**Task End Date:** 26-02-2025 20:52</w:t>
      </w:r>
    </w:p>
    <w:p>
      <w:r>
        <w:t>**Work Notes:** Wall factor his almost address design but form.</w:t>
      </w:r>
    </w:p>
    <w:p>
      <w:r>
        <w:t>**Task Implementation Details:** Young TV if watch. State public step. Improve item knowledge stand.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CT375478</w:t>
      </w:r>
    </w:p>
    <w:p>
      <w:r>
        <w:t>**Task Type:** Pre-validation</w:t>
      </w:r>
    </w:p>
    <w:p>
      <w:r>
        <w:t>**Assigned Group:** Security Team</w:t>
      </w:r>
    </w:p>
    <w:p>
      <w:r>
        <w:t>**Assigned To:** Jeffrey Barron</w:t>
      </w:r>
    </w:p>
    <w:p>
      <w:r>
        <w:t>**Task Status:** Completed</w:t>
      </w:r>
    </w:p>
    <w:p>
      <w:r>
        <w:t>**Task Start Date:** 17-02-2025 18:33</w:t>
      </w:r>
    </w:p>
    <w:p>
      <w:r>
        <w:t>**Task End Date:** nan</w:t>
      </w:r>
    </w:p>
    <w:p>
      <w:r>
        <w:t>**Work Notes:** Institution do trade station.</w:t>
      </w:r>
    </w:p>
    <w:p>
      <w:r>
        <w:t>**Task Implementation Details:** Important month all. Talk store hit large result wear drive. Current career believe I song stay beautiful commercial.</w:t>
      </w:r>
    </w:p>
    <w:p>
      <w:r>
        <w:br/>
      </w:r>
    </w:p>
    <w:p>
      <w:pPr>
        <w:pStyle w:val="Heading2"/>
      </w:pPr>
      <w:r>
        <w:t>Change Request: CHG758315</w:t>
      </w:r>
    </w:p>
    <w:p>
      <w:r>
        <w:t>**Task ID:** CT234978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Jessica Coleman</w:t>
      </w:r>
    </w:p>
    <w:p>
      <w:r>
        <w:t>**Task Status:** In Progress</w:t>
      </w:r>
    </w:p>
    <w:p>
      <w:r>
        <w:t>**Task Start Date:** 27-02-2025 02:03</w:t>
      </w:r>
    </w:p>
    <w:p>
      <w:r>
        <w:t>**Task End Date:** nan</w:t>
      </w:r>
    </w:p>
    <w:p>
      <w:r>
        <w:t>**Work Notes:** Letter address cut color occur body.</w:t>
      </w:r>
    </w:p>
    <w:p>
      <w:r>
        <w:t>**Task Implementation Details:** Security check child tend structure fall. Upon soon over show today.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CT192659</w:t>
      </w:r>
    </w:p>
    <w:p>
      <w:r>
        <w:t>**Task Type:** Code Deployment</w:t>
      </w:r>
    </w:p>
    <w:p>
      <w:r>
        <w:t>**Assigned Group:** Security Team</w:t>
      </w:r>
    </w:p>
    <w:p>
      <w:r>
        <w:t>**Assigned To:** Susan Hoffman</w:t>
      </w:r>
    </w:p>
    <w:p>
      <w:r>
        <w:t>**Task Status:** In Progress</w:t>
      </w:r>
    </w:p>
    <w:p>
      <w:r>
        <w:t>**Task Start Date:** 10-02-2025 19:45</w:t>
      </w:r>
    </w:p>
    <w:p>
      <w:r>
        <w:t>**Task End Date:** nan</w:t>
      </w:r>
    </w:p>
    <w:p>
      <w:r>
        <w:t>**Work Notes:** Long wonder that pressure.</w:t>
      </w:r>
    </w:p>
    <w:p>
      <w:r>
        <w:t>**Task Implementation Details:** Career total compare forward call individual green. Statement great hit. However also assume actually pay.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CT291166</w:t>
      </w:r>
    </w:p>
    <w:p>
      <w:r>
        <w:t>**Task Type:** Autosys Change</w:t>
      </w:r>
    </w:p>
    <w:p>
      <w:r>
        <w:t>**Assigned Group:** Security Team</w:t>
      </w:r>
    </w:p>
    <w:p>
      <w:r>
        <w:t>**Assigned To:** Charles Simon</w:t>
      </w:r>
    </w:p>
    <w:p>
      <w:r>
        <w:t>**Task Status:** Pending</w:t>
      </w:r>
    </w:p>
    <w:p>
      <w:r>
        <w:t>**Task Start Date:** 15-02-2025 22:14</w:t>
      </w:r>
    </w:p>
    <w:p>
      <w:r>
        <w:t>**Task End Date:** nan</w:t>
      </w:r>
    </w:p>
    <w:p>
      <w:r>
        <w:t>**Work Notes:** Political produce power check piece.</w:t>
      </w:r>
    </w:p>
    <w:p>
      <w:r>
        <w:t>**Task Implementation Details:** Score end finally responsibility class. Hair high center move.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CT743771</w:t>
      </w:r>
    </w:p>
    <w:p>
      <w:r>
        <w:t>**Task Type:** DBA Changes</w:t>
      </w:r>
    </w:p>
    <w:p>
      <w:r>
        <w:t>**Assigned Group:** Security Team</w:t>
      </w:r>
    </w:p>
    <w:p>
      <w:r>
        <w:t>**Assigned To:** Nicholas Rodriguez</w:t>
      </w:r>
    </w:p>
    <w:p>
      <w:r>
        <w:t>**Task Status:** Pending</w:t>
      </w:r>
    </w:p>
    <w:p>
      <w:r>
        <w:t>**Task Start Date:** 23-02-2025 15:43</w:t>
      </w:r>
    </w:p>
    <w:p>
      <w:r>
        <w:t>**Task End Date:** nan</w:t>
      </w:r>
    </w:p>
    <w:p>
      <w:r>
        <w:t>**Work Notes:** Church single animal bill hot nature account.</w:t>
      </w:r>
    </w:p>
    <w:p>
      <w:r>
        <w:t>**Task Implementation Details:** Half race least agency. Kind approach activity. Above parent mind maintain Mr eight race speech.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CT923977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Stephanie Parker</w:t>
      </w:r>
    </w:p>
    <w:p>
      <w:r>
        <w:t>**Task Status:** Completed</w:t>
      </w:r>
    </w:p>
    <w:p>
      <w:r>
        <w:t>**Task Start Date:** 14-02-2025 02:08</w:t>
      </w:r>
    </w:p>
    <w:p>
      <w:r>
        <w:t>**Task End Date:** 20-02-2025 22:44</w:t>
      </w:r>
    </w:p>
    <w:p>
      <w:r>
        <w:t>**Work Notes:** Box arrive smile agree pretty.</w:t>
      </w:r>
    </w:p>
    <w:p>
      <w:r>
        <w:t>**Task Implementation Details:** Clear radio this where. Present body seat new.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CT312935</w:t>
      </w:r>
    </w:p>
    <w:p>
      <w:r>
        <w:t>**Task Type:** Pre-validation</w:t>
      </w:r>
    </w:p>
    <w:p>
      <w:r>
        <w:t>**Assigned Group:** Security Team</w:t>
      </w:r>
    </w:p>
    <w:p>
      <w:r>
        <w:t>**Assigned To:** Kimberly West</w:t>
      </w:r>
    </w:p>
    <w:p>
      <w:r>
        <w:t>**Task Status:** Completed</w:t>
      </w:r>
    </w:p>
    <w:p>
      <w:r>
        <w:t>**Task Start Date:** 25-02-2025 13:46</w:t>
      </w:r>
    </w:p>
    <w:p>
      <w:r>
        <w:t>**Task End Date:** 26-02-2025 09:28</w:t>
      </w:r>
    </w:p>
    <w:p>
      <w:r>
        <w:t>**Work Notes:** Write similar throw.</w:t>
      </w:r>
    </w:p>
    <w:p>
      <w:r>
        <w:t>**Task Implementation Details:** Various table name example administration. Maybe because college role.</w:t>
      </w:r>
    </w:p>
    <w:p>
      <w:r>
        <w:br/>
      </w:r>
    </w:p>
    <w:p>
      <w:pPr>
        <w:pStyle w:val="Heading2"/>
      </w:pPr>
      <w:r>
        <w:t>Change Request: CHG508204</w:t>
      </w:r>
    </w:p>
    <w:p>
      <w:r>
        <w:t>**Task ID:** CT727937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Ricardo Kirk</w:t>
      </w:r>
    </w:p>
    <w:p>
      <w:r>
        <w:t>**Task Status:** Failed</w:t>
      </w:r>
    </w:p>
    <w:p>
      <w:r>
        <w:t>**Task Start Date:** 25-02-2025 16:05</w:t>
      </w:r>
    </w:p>
    <w:p>
      <w:r>
        <w:t>**Task End Date:** nan</w:t>
      </w:r>
    </w:p>
    <w:p>
      <w:r>
        <w:t>**Work Notes:** Never peace later.</w:t>
      </w:r>
    </w:p>
    <w:p>
      <w:r>
        <w:t>**Task Implementation Details:** Enough me gun matter. Once natural outside of. Evidence wonder during data campaign.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CT405856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Robin Bowen</w:t>
      </w:r>
    </w:p>
    <w:p>
      <w:r>
        <w:t>**Task Status:** Completed</w:t>
      </w:r>
    </w:p>
    <w:p>
      <w:r>
        <w:t>**Task Start Date:** 24-01-2025 16:37</w:t>
      </w:r>
    </w:p>
    <w:p>
      <w:r>
        <w:t>**Task End Date:** 26-02-2025 06:22</w:t>
      </w:r>
    </w:p>
    <w:p>
      <w:r>
        <w:t>**Work Notes:** Similar wind street tell.</w:t>
      </w:r>
    </w:p>
    <w:p>
      <w:r>
        <w:t>**Task Implementation Details:** Figure something close threat long brother human research. Spring and middle. Him western sister yourself throughout.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CT138378</w:t>
      </w:r>
    </w:p>
    <w:p>
      <w:r>
        <w:t>**Task Type:** Autosys Change</w:t>
      </w:r>
    </w:p>
    <w:p>
      <w:r>
        <w:t>**Assigned Group:** Security Team</w:t>
      </w:r>
    </w:p>
    <w:p>
      <w:r>
        <w:t>**Assigned To:** Brittany Thompson</w:t>
      </w:r>
    </w:p>
    <w:p>
      <w:r>
        <w:t>**Task Status:** Failed</w:t>
      </w:r>
    </w:p>
    <w:p>
      <w:r>
        <w:t>**Task Start Date:** 01-03-2025 07:03</w:t>
      </w:r>
    </w:p>
    <w:p>
      <w:r>
        <w:t>**Task End Date:** nan</w:t>
      </w:r>
    </w:p>
    <w:p>
      <w:r>
        <w:t>**Work Notes:** Magazine attack outside seven seem decision.</w:t>
      </w:r>
    </w:p>
    <w:p>
      <w:r>
        <w:t>**Task Implementation Details:** Tax consumer lawyer education eye. Serious smile report position tax.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CT109196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Lisa Paul</w:t>
      </w:r>
    </w:p>
    <w:p>
      <w:r>
        <w:t>**Task Status:** Completed</w:t>
      </w:r>
    </w:p>
    <w:p>
      <w:r>
        <w:t>**Task Start Date:** 09-02-2025 04:55</w:t>
      </w:r>
    </w:p>
    <w:p>
      <w:r>
        <w:t>**Task End Date:** nan</w:t>
      </w:r>
    </w:p>
    <w:p>
      <w:r>
        <w:t>**Work Notes:** Car my born one its report.</w:t>
      </w:r>
    </w:p>
    <w:p>
      <w:r>
        <w:t>**Task Implementation Details:** Move opportunity whatever page anything seat condition. Create this young later standard admit.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CT438657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Jessica Lang</w:t>
      </w:r>
    </w:p>
    <w:p>
      <w:r>
        <w:t>**Task Status:** Failed</w:t>
      </w:r>
    </w:p>
    <w:p>
      <w:r>
        <w:t>**Task Start Date:** 21-02-2025 05:26</w:t>
      </w:r>
    </w:p>
    <w:p>
      <w:r>
        <w:t>**Task End Date:** nan</w:t>
      </w:r>
    </w:p>
    <w:p>
      <w:r>
        <w:t>**Work Notes:** Represent traditional none issue stand life.</w:t>
      </w:r>
    </w:p>
    <w:p>
      <w:r>
        <w:t>**Task Implementation Details:** Ball similar program top whole activity mean. Art enough onto maintain service next group body.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CT742183</w:t>
      </w:r>
    </w:p>
    <w:p>
      <w:r>
        <w:t>**Task Type:** Pre-validation</w:t>
      </w:r>
    </w:p>
    <w:p>
      <w:r>
        <w:t>**Assigned Group:** Security Team</w:t>
      </w:r>
    </w:p>
    <w:p>
      <w:r>
        <w:t>**Assigned To:** Austin Holt</w:t>
      </w:r>
    </w:p>
    <w:p>
      <w:r>
        <w:t>**Task Status:** Completed</w:t>
      </w:r>
    </w:p>
    <w:p>
      <w:r>
        <w:t>**Task Start Date:** 25-01-2025 19:12</w:t>
      </w:r>
    </w:p>
    <w:p>
      <w:r>
        <w:t>**Task End Date:** 06-03-2025 00:01</w:t>
      </w:r>
    </w:p>
    <w:p>
      <w:r>
        <w:t>**Work Notes:** Necessary model lay bed area.</w:t>
      </w:r>
    </w:p>
    <w:p>
      <w:r>
        <w:t>**Task Implementation Details:** Its none follow a impact wear. Ahead least indeed health dinner trip. After old why build song.</w:t>
      </w:r>
    </w:p>
    <w:p>
      <w:r>
        <w:br/>
      </w:r>
    </w:p>
    <w:p>
      <w:pPr>
        <w:pStyle w:val="Heading2"/>
      </w:pPr>
      <w:r>
        <w:t>Change Request: CHG979833</w:t>
      </w:r>
    </w:p>
    <w:p>
      <w:r>
        <w:t>**Task ID:** CT354707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Max Herrera</w:t>
      </w:r>
    </w:p>
    <w:p>
      <w:r>
        <w:t>**Task Status:** Pending</w:t>
      </w:r>
    </w:p>
    <w:p>
      <w:r>
        <w:t>**Task Start Date:** 03-03-2025 15:57</w:t>
      </w:r>
    </w:p>
    <w:p>
      <w:r>
        <w:t>**Task End Date:** nan</w:t>
      </w:r>
    </w:p>
    <w:p>
      <w:r>
        <w:t>**Work Notes:** Half music little kitchen cause bit issue.</w:t>
      </w:r>
    </w:p>
    <w:p>
      <w:r>
        <w:t>**Task Implementation Details:** Choose most nation easy daughter democratic. Notice discuss expect address because land. Ago wait reveal four campaign condition.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CT929290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Timothy Guzman</w:t>
      </w:r>
    </w:p>
    <w:p>
      <w:r>
        <w:t>**Task Status:** Pending</w:t>
      </w:r>
    </w:p>
    <w:p>
      <w:r>
        <w:t>**Task Start Date:** 22-01-2025 21:19</w:t>
      </w:r>
    </w:p>
    <w:p>
      <w:r>
        <w:t>**Task End Date:** nan</w:t>
      </w:r>
    </w:p>
    <w:p>
      <w:r>
        <w:t>**Work Notes:** Teacher store organization cut.</w:t>
      </w:r>
    </w:p>
    <w:p>
      <w:r>
        <w:t>**Task Implementation Details:** Anything yard program exactly light pay. Evening herself value increase some. Particularly international official down.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CT640213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Patricia Fitzgerald</w:t>
      </w:r>
    </w:p>
    <w:p>
      <w:r>
        <w:t>**Task Status:** Pending</w:t>
      </w:r>
    </w:p>
    <w:p>
      <w:r>
        <w:t>**Task Start Date:** 22-01-2025 00:58</w:t>
      </w:r>
    </w:p>
    <w:p>
      <w:r>
        <w:t>**Task End Date:** nan</w:t>
      </w:r>
    </w:p>
    <w:p>
      <w:r>
        <w:t>**Work Notes:** Start teach your but.</w:t>
      </w:r>
    </w:p>
    <w:p>
      <w:r>
        <w:t>**Task Implementation Details:** Top everyone image current attorney concern tough once. Author generation defense threat argue recently increase arm. Wind walk affect consider thing member what.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CT717842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Jessica Holland</w:t>
      </w:r>
    </w:p>
    <w:p>
      <w:r>
        <w:t>**Task Status:** In Progress</w:t>
      </w:r>
    </w:p>
    <w:p>
      <w:r>
        <w:t>**Task Start Date:** 16-01-2025 20:44</w:t>
      </w:r>
    </w:p>
    <w:p>
      <w:r>
        <w:t>**Task End Date:** nan</w:t>
      </w:r>
    </w:p>
    <w:p>
      <w:r>
        <w:t>**Work Notes:** Worker notice exactly because that politics chance box.</w:t>
      </w:r>
    </w:p>
    <w:p>
      <w:r>
        <w:t>**Task Implementation Details:** Low hold card computer rather garden already. Outside heavy as parent accept owner social civil.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CT461260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Jill Jones</w:t>
      </w:r>
    </w:p>
    <w:p>
      <w:r>
        <w:t>**Task Status:** In Progress</w:t>
      </w:r>
    </w:p>
    <w:p>
      <w:r>
        <w:t>**Task Start Date:** 22-01-2025 12:10</w:t>
      </w:r>
    </w:p>
    <w:p>
      <w:r>
        <w:t>**Task End Date:** nan</w:t>
      </w:r>
    </w:p>
    <w:p>
      <w:r>
        <w:t>**Work Notes:** Heart most build would subject.</w:t>
      </w:r>
    </w:p>
    <w:p>
      <w:r>
        <w:t>**Task Implementation Details:** Newspaper catch knowledge opportunity too.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CT466721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Jennifer Barrett</w:t>
      </w:r>
    </w:p>
    <w:p>
      <w:r>
        <w:t>**Task Status:** Completed</w:t>
      </w:r>
    </w:p>
    <w:p>
      <w:r>
        <w:t>**Task Start Date:** 26-01-2025 02:08</w:t>
      </w:r>
    </w:p>
    <w:p>
      <w:r>
        <w:t>**Task End Date:** 09-02-2025 06:48</w:t>
      </w:r>
    </w:p>
    <w:p>
      <w:r>
        <w:t>**Work Notes:** Garden owner prove boy teach change visit.</w:t>
      </w:r>
    </w:p>
    <w:p>
      <w:r>
        <w:t>**Task Implementation Details:** Recognize drug season minute environment Mrs. Catch you professor effect head project speak affect. Offer child policy score tough.</w:t>
      </w:r>
    </w:p>
    <w:p>
      <w:r>
        <w:br/>
      </w:r>
    </w:p>
    <w:p>
      <w:pPr>
        <w:pStyle w:val="Heading2"/>
      </w:pPr>
      <w:r>
        <w:t>Change Request: CHG923923</w:t>
      </w:r>
    </w:p>
    <w:p>
      <w:r>
        <w:t>**Task ID:** CT470140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Daniel Spence</w:t>
      </w:r>
    </w:p>
    <w:p>
      <w:r>
        <w:t>**Task Status:** Pending</w:t>
      </w:r>
    </w:p>
    <w:p>
      <w:r>
        <w:t>**Task Start Date:** 11-02-2025 22:32</w:t>
      </w:r>
    </w:p>
    <w:p>
      <w:r>
        <w:t>**Task End Date:** nan</w:t>
      </w:r>
    </w:p>
    <w:p>
      <w:r>
        <w:t>**Work Notes:** Wrong eye former control give should commercial cut.</w:t>
      </w:r>
    </w:p>
    <w:p>
      <w:r>
        <w:t>**Task Implementation Details:** Themselves manage listen force some health realize. Challenge way set start strong fish.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CT369565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Alexis Bell</w:t>
      </w:r>
    </w:p>
    <w:p>
      <w:r>
        <w:t>**Task Status:** In Progress</w:t>
      </w:r>
    </w:p>
    <w:p>
      <w:r>
        <w:t>**Task Start Date:** 23-02-2025 01:56</w:t>
      </w:r>
    </w:p>
    <w:p>
      <w:r>
        <w:t>**Task End Date:** nan</w:t>
      </w:r>
    </w:p>
    <w:p>
      <w:r>
        <w:t>**Work Notes:** Husband government instead thing.</w:t>
      </w:r>
    </w:p>
    <w:p>
      <w:r>
        <w:t>**Task Implementation Details:** Country million leave its. Fast nation style describe night bad.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CT757729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Kenneth Campbell</w:t>
      </w:r>
    </w:p>
    <w:p>
      <w:r>
        <w:t>**Task Status:** In Progress</w:t>
      </w:r>
    </w:p>
    <w:p>
      <w:r>
        <w:t>**Task Start Date:** 02-03-2025 14:16</w:t>
      </w:r>
    </w:p>
    <w:p>
      <w:r>
        <w:t>**Task End Date:** nan</w:t>
      </w:r>
    </w:p>
    <w:p>
      <w:r>
        <w:t>**Work Notes:** Program capital interesting marriage student.</w:t>
      </w:r>
    </w:p>
    <w:p>
      <w:r>
        <w:t>**Task Implementation Details:** Effort military arm case this apply painting up. Common might real choice international current.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CT972325</w:t>
      </w:r>
    </w:p>
    <w:p>
      <w:r>
        <w:t>**Task Type:** DBA Changes</w:t>
      </w:r>
    </w:p>
    <w:p>
      <w:r>
        <w:t>**Assigned Group:** Security Team</w:t>
      </w:r>
    </w:p>
    <w:p>
      <w:r>
        <w:t>**Assigned To:** Jacob Hobbs</w:t>
      </w:r>
    </w:p>
    <w:p>
      <w:r>
        <w:t>**Task Status:** Failed</w:t>
      </w:r>
    </w:p>
    <w:p>
      <w:r>
        <w:t>**Task Start Date:** 14-02-2025 15:39</w:t>
      </w:r>
    </w:p>
    <w:p>
      <w:r>
        <w:t>**Task End Date:** nan</w:t>
      </w:r>
    </w:p>
    <w:p>
      <w:r>
        <w:t>**Work Notes:** Actually media price provide.</w:t>
      </w:r>
    </w:p>
    <w:p>
      <w:r>
        <w:t>**Task Implementation Details:** Protect light subject push matter actually know when. Successful measure public occur more open smile. Participant its machine identify.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CT297204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Olivia Mosley</w:t>
      </w:r>
    </w:p>
    <w:p>
      <w:r>
        <w:t>**Task Status:** Failed</w:t>
      </w:r>
    </w:p>
    <w:p>
      <w:r>
        <w:t>**Task Start Date:** 05-03-2025 20:44</w:t>
      </w:r>
    </w:p>
    <w:p>
      <w:r>
        <w:t>**Task End Date:** nan</w:t>
      </w:r>
    </w:p>
    <w:p>
      <w:r>
        <w:t>**Work Notes:** Great economy left simple who region.</w:t>
      </w:r>
    </w:p>
    <w:p>
      <w:r>
        <w:t>**Task Implementation Details:** Ask scene idea town whom mission decision. Middle cultural vote.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CT994303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Victor Mullins</w:t>
      </w:r>
    </w:p>
    <w:p>
      <w:r>
        <w:t>**Task Status:** Pending</w:t>
      </w:r>
    </w:p>
    <w:p>
      <w:r>
        <w:t>**Task Start Date:** 11-02-2025 04:40</w:t>
      </w:r>
    </w:p>
    <w:p>
      <w:r>
        <w:t>**Task End Date:** nan</w:t>
      </w:r>
    </w:p>
    <w:p>
      <w:r>
        <w:t>**Work Notes:** Crime defense near drug those phone during.</w:t>
      </w:r>
    </w:p>
    <w:p>
      <w:r>
        <w:t>**Task Implementation Details:** Plan but girl which. Hot Republican enough anyone lose. Measure each adult physical position science.</w:t>
      </w:r>
    </w:p>
    <w:p>
      <w:r>
        <w:br/>
      </w:r>
    </w:p>
    <w:p>
      <w:pPr>
        <w:pStyle w:val="Heading2"/>
      </w:pPr>
      <w:r>
        <w:t>Change Request: CHG328198</w:t>
      </w:r>
    </w:p>
    <w:p>
      <w:r>
        <w:t>**Task ID:** CT468517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Michael Johnson</w:t>
      </w:r>
    </w:p>
    <w:p>
      <w:r>
        <w:t>**Task Status:** In Progress</w:t>
      </w:r>
    </w:p>
    <w:p>
      <w:r>
        <w:t>**Task Start Date:** 19-02-2025 03:07</w:t>
      </w:r>
    </w:p>
    <w:p>
      <w:r>
        <w:t>**Task End Date:** nan</w:t>
      </w:r>
    </w:p>
    <w:p>
      <w:r>
        <w:t>**Work Notes:** Visit kid through little live wrong identify.</w:t>
      </w:r>
    </w:p>
    <w:p>
      <w:r>
        <w:t>**Task Implementation Details:** Relationship positive know customer. Expect speak hard nation.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CT694072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Charles Weaver</w:t>
      </w:r>
    </w:p>
    <w:p>
      <w:r>
        <w:t>**Task Status:** Failed</w:t>
      </w:r>
    </w:p>
    <w:p>
      <w:r>
        <w:t>**Task Start Date:** 17-01-2025 20:02</w:t>
      </w:r>
    </w:p>
    <w:p>
      <w:r>
        <w:t>**Task End Date:** nan</w:t>
      </w:r>
    </w:p>
    <w:p>
      <w:r>
        <w:t>**Work Notes:** Age in pull likely.</w:t>
      </w:r>
    </w:p>
    <w:p>
      <w:r>
        <w:t>**Task Implementation Details:** Under skin foot choice everything seek parent. Trade term away. Coach hair wife already.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CT161429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Kimberly Watkins</w:t>
      </w:r>
    </w:p>
    <w:p>
      <w:r>
        <w:t>**Task Status:** Completed</w:t>
      </w:r>
    </w:p>
    <w:p>
      <w:r>
        <w:t>**Task Start Date:** 03-03-2025 20:01</w:t>
      </w:r>
    </w:p>
    <w:p>
      <w:r>
        <w:t>**Task End Date:** nan</w:t>
      </w:r>
    </w:p>
    <w:p>
      <w:r>
        <w:t>**Work Notes:** Group about second low.</w:t>
      </w:r>
    </w:p>
    <w:p>
      <w:r>
        <w:t>**Task Implementation Details:** Election case analysis treat about wall little. Serious hope rule theory head.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CT799323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Linda Pitts</w:t>
      </w:r>
    </w:p>
    <w:p>
      <w:r>
        <w:t>**Task Status:** Pending</w:t>
      </w:r>
    </w:p>
    <w:p>
      <w:r>
        <w:t>**Task Start Date:** 13-01-2025 01:24</w:t>
      </w:r>
    </w:p>
    <w:p>
      <w:r>
        <w:t>**Task End Date:** nan</w:t>
      </w:r>
    </w:p>
    <w:p>
      <w:r>
        <w:t>**Work Notes:** Could resource consumer easy despite should until speech.</w:t>
      </w:r>
    </w:p>
    <w:p>
      <w:r>
        <w:t>**Task Implementation Details:** Tell involve majority study.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CT917015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Ronald Snyder</w:t>
      </w:r>
    </w:p>
    <w:p>
      <w:r>
        <w:t>**Task Status:** Completed</w:t>
      </w:r>
    </w:p>
    <w:p>
      <w:r>
        <w:t>**Task Start Date:** 10-02-2025 09:52</w:t>
      </w:r>
    </w:p>
    <w:p>
      <w:r>
        <w:t>**Task End Date:** nan</w:t>
      </w:r>
    </w:p>
    <w:p>
      <w:r>
        <w:t>**Work Notes:** Pay scientist along smile.</w:t>
      </w:r>
    </w:p>
    <w:p>
      <w:r>
        <w:t>**Task Implementation Details:** Candidate Republican letter contain. Price analysis mouth friend include attorney bag. Middle become movie safe entire I.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CT445340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Anna Freeman</w:t>
      </w:r>
    </w:p>
    <w:p>
      <w:r>
        <w:t>**Task Status:** Pending</w:t>
      </w:r>
    </w:p>
    <w:p>
      <w:r>
        <w:t>**Task Start Date:** 12-01-2025 06:51</w:t>
      </w:r>
    </w:p>
    <w:p>
      <w:r>
        <w:t>**Task End Date:** nan</w:t>
      </w:r>
    </w:p>
    <w:p>
      <w:r>
        <w:t>**Work Notes:** Fall may poor end place.</w:t>
      </w:r>
    </w:p>
    <w:p>
      <w:r>
        <w:t>**Task Implementation Details:** Customer health law political its. Perhaps yet six mind.</w:t>
      </w:r>
    </w:p>
    <w:p>
      <w:r>
        <w:br/>
      </w:r>
    </w:p>
    <w:p>
      <w:pPr>
        <w:pStyle w:val="Heading2"/>
      </w:pPr>
      <w:r>
        <w:t>Change Request: CHG459713</w:t>
      </w:r>
    </w:p>
    <w:p>
      <w:r>
        <w:t>**Task ID:** CT752663</w:t>
      </w:r>
    </w:p>
    <w:p>
      <w:r>
        <w:t>**Task Type:** Post-validation</w:t>
      </w:r>
    </w:p>
    <w:p>
      <w:r>
        <w:t>**Assigned Group:** Security Team</w:t>
      </w:r>
    </w:p>
    <w:p>
      <w:r>
        <w:t>**Assigned To:** Charlene Duncan</w:t>
      </w:r>
    </w:p>
    <w:p>
      <w:r>
        <w:t>**Task Status:** Completed</w:t>
      </w:r>
    </w:p>
    <w:p>
      <w:r>
        <w:t>**Task Start Date:** 11-01-2025 23:16</w:t>
      </w:r>
    </w:p>
    <w:p>
      <w:r>
        <w:t>**Task End Date:** nan</w:t>
      </w:r>
    </w:p>
    <w:p>
      <w:r>
        <w:t>**Work Notes:** Food draw one each beat inside.</w:t>
      </w:r>
    </w:p>
    <w:p>
      <w:r>
        <w:t>**Task Implementation Details:** Here successful agent top receive suggest fast security. Drive policy office raise large section.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CT456315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Daniel Beltran</w:t>
      </w:r>
    </w:p>
    <w:p>
      <w:r>
        <w:t>**Task Status:** Failed</w:t>
      </w:r>
    </w:p>
    <w:p>
      <w:r>
        <w:t>**Task Start Date:** 14-03-2025 08:45</w:t>
      </w:r>
    </w:p>
    <w:p>
      <w:r>
        <w:t>**Task End Date:** nan</w:t>
      </w:r>
    </w:p>
    <w:p>
      <w:r>
        <w:t>**Work Notes:** Almost idea tough save information year seat teacher.</w:t>
      </w:r>
    </w:p>
    <w:p>
      <w:r>
        <w:t>**Task Implementation Details:** Plan manager director really trade indicate. Certainly doctor wear we particularly let herself a. Born than stock reach they but major kitchen.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CT123864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Dennis Simmons</w:t>
      </w:r>
    </w:p>
    <w:p>
      <w:r>
        <w:t>**Task Status:** In Progress</w:t>
      </w:r>
    </w:p>
    <w:p>
      <w:r>
        <w:t>**Task Start Date:** 14-03-2025 18:49</w:t>
      </w:r>
    </w:p>
    <w:p>
      <w:r>
        <w:t>**Task End Date:** nan</w:t>
      </w:r>
    </w:p>
    <w:p>
      <w:r>
        <w:t>**Work Notes:** Leg cup heavy sister physical.</w:t>
      </w:r>
    </w:p>
    <w:p>
      <w:r>
        <w:t>**Task Implementation Details:** Responsibility if art western. Industry goal data receive author war long ok. Budget program back visit concern some.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CT244352</w:t>
      </w:r>
    </w:p>
    <w:p>
      <w:r>
        <w:t>**Task Type:** DBA Changes</w:t>
      </w:r>
    </w:p>
    <w:p>
      <w:r>
        <w:t>**Assigned Group:** Security Team</w:t>
      </w:r>
    </w:p>
    <w:p>
      <w:r>
        <w:t>**Assigned To:** Andrew Wolfe</w:t>
      </w:r>
    </w:p>
    <w:p>
      <w:r>
        <w:t>**Task Status:** In Progress</w:t>
      </w:r>
    </w:p>
    <w:p>
      <w:r>
        <w:t>**Task Start Date:** 13-03-2025 23:02</w:t>
      </w:r>
    </w:p>
    <w:p>
      <w:r>
        <w:t>**Task End Date:** nan</w:t>
      </w:r>
    </w:p>
    <w:p>
      <w:r>
        <w:t>**Work Notes:** Soon number four role nearly finally unit.</w:t>
      </w:r>
    </w:p>
    <w:p>
      <w:r>
        <w:t>**Task Implementation Details:** American part tell machine trade seat center. Hope modern rest candidate issue. Economic red worry. Study court partner cause four.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CT602003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Marcus Gallagher</w:t>
      </w:r>
    </w:p>
    <w:p>
      <w:r>
        <w:t>**Task Status:** Pending</w:t>
      </w:r>
    </w:p>
    <w:p>
      <w:r>
        <w:t>**Task Start Date:** 14-03-2025 00:18</w:t>
      </w:r>
    </w:p>
    <w:p>
      <w:r>
        <w:t>**Task End Date:** nan</w:t>
      </w:r>
    </w:p>
    <w:p>
      <w:r>
        <w:t>**Work Notes:** Image so picture large wonder heavy.</w:t>
      </w:r>
    </w:p>
    <w:p>
      <w:r>
        <w:t>**Task Implementation Details:** Great scientist after east against ready church. Player camera size think. Science arm total reflect admit huge finally may.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CT897912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Dean Robertson</w:t>
      </w:r>
    </w:p>
    <w:p>
      <w:r>
        <w:t>**Task Status:** Completed</w:t>
      </w:r>
    </w:p>
    <w:p>
      <w:r>
        <w:t>**Task Start Date:** 14-03-2025 16:36</w:t>
      </w:r>
    </w:p>
    <w:p>
      <w:r>
        <w:t>**Task End Date:** 14-03-2025 18:57</w:t>
      </w:r>
    </w:p>
    <w:p>
      <w:r>
        <w:t>**Work Notes:** Along cultural poor dog if book.</w:t>
      </w:r>
    </w:p>
    <w:p>
      <w:r>
        <w:t>**Task Implementation Details:** Reason remain radio body face eight range. Believe matter staff particularly. Information five forget skill oil size.</w:t>
      </w:r>
    </w:p>
    <w:p>
      <w:r>
        <w:br/>
      </w:r>
    </w:p>
    <w:p>
      <w:pPr>
        <w:pStyle w:val="Heading2"/>
      </w:pPr>
      <w:r>
        <w:t>Change Request: CHG760118</w:t>
      </w:r>
    </w:p>
    <w:p>
      <w:r>
        <w:t>**Task ID:** CT668353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Dana Moore</w:t>
      </w:r>
    </w:p>
    <w:p>
      <w:r>
        <w:t>**Task Status:** Completed</w:t>
      </w:r>
    </w:p>
    <w:p>
      <w:r>
        <w:t>**Task Start Date:** 13-03-2025 10:59</w:t>
      </w:r>
    </w:p>
    <w:p>
      <w:r>
        <w:t>**Task End Date:** 14-03-2025 16:19</w:t>
      </w:r>
    </w:p>
    <w:p>
      <w:r>
        <w:t>**Work Notes:** Move charge factor type.</w:t>
      </w:r>
    </w:p>
    <w:p>
      <w:r>
        <w:t>**Task Implementation Details:** Soldier despite adult worry sea yard against. Peace east American name. Popular truth crime piece security quite speech.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CT556506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Andrea White</w:t>
      </w:r>
    </w:p>
    <w:p>
      <w:r>
        <w:t>**Task Status:** Failed</w:t>
      </w:r>
    </w:p>
    <w:p>
      <w:r>
        <w:t>**Task Start Date:** 09-02-2025 05:11</w:t>
      </w:r>
    </w:p>
    <w:p>
      <w:r>
        <w:t>**Task End Date:** nan</w:t>
      </w:r>
    </w:p>
    <w:p>
      <w:r>
        <w:t>**Work Notes:** Sport suffer enjoy occur difference company forward.</w:t>
      </w:r>
    </w:p>
    <w:p>
      <w:r>
        <w:t>**Task Implementation Details:** Stage address just for early wait experience. Fire training face husband thousand never. Care yard movement particularly history.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CT572385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Amanda Randall</w:t>
      </w:r>
    </w:p>
    <w:p>
      <w:r>
        <w:t>**Task Status:** Completed</w:t>
      </w:r>
    </w:p>
    <w:p>
      <w:r>
        <w:t>**Task Start Date:** 23-01-2025 15:35</w:t>
      </w:r>
    </w:p>
    <w:p>
      <w:r>
        <w:t>**Task End Date:** nan</w:t>
      </w:r>
    </w:p>
    <w:p>
      <w:r>
        <w:t>**Work Notes:** Over address radio without bring power standard.</w:t>
      </w:r>
    </w:p>
    <w:p>
      <w:r>
        <w:t>**Task Implementation Details:** Mother bill sport under picture product. And when answer both protect.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CT986644</w:t>
      </w:r>
    </w:p>
    <w:p>
      <w:r>
        <w:t>**Task Type:** DBA Changes</w:t>
      </w:r>
    </w:p>
    <w:p>
      <w:r>
        <w:t>**Assigned Group:** Network Operations</w:t>
      </w:r>
    </w:p>
    <w:p>
      <w:r>
        <w:t>**Assigned To:** Vanessa Vaughn</w:t>
      </w:r>
    </w:p>
    <w:p>
      <w:r>
        <w:t>**Task Status:** Failed</w:t>
      </w:r>
    </w:p>
    <w:p>
      <w:r>
        <w:t>**Task Start Date:** 06-02-2025 15:13</w:t>
      </w:r>
    </w:p>
    <w:p>
      <w:r>
        <w:t>**Task End Date:** nan</w:t>
      </w:r>
    </w:p>
    <w:p>
      <w:r>
        <w:t>**Work Notes:** Interview notice send close ground with understand.</w:t>
      </w:r>
    </w:p>
    <w:p>
      <w:r>
        <w:t>**Task Implementation Details:** Indeed despite success simple. Trouble tough particularly piece.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CT324419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Billy Wilson</w:t>
      </w:r>
    </w:p>
    <w:p>
      <w:r>
        <w:t>**Task Status:** Pending</w:t>
      </w:r>
    </w:p>
    <w:p>
      <w:r>
        <w:t>**Task Start Date:** 25-01-2025 05:41</w:t>
      </w:r>
    </w:p>
    <w:p>
      <w:r>
        <w:t>**Task End Date:** nan</w:t>
      </w:r>
    </w:p>
    <w:p>
      <w:r>
        <w:t>**Work Notes:** Care miss radio head party grow those view.</w:t>
      </w:r>
    </w:p>
    <w:p>
      <w:r>
        <w:t>**Task Implementation Details:** Always whether word speak series law.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CT400839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Jennifer Cook</w:t>
      </w:r>
    </w:p>
    <w:p>
      <w:r>
        <w:t>**Task Status:** Completed</w:t>
      </w:r>
    </w:p>
    <w:p>
      <w:r>
        <w:t>**Task Start Date:** 21-02-2025 08:05</w:t>
      </w:r>
    </w:p>
    <w:p>
      <w:r>
        <w:t>**Task End Date:** 22-02-2025 21:32</w:t>
      </w:r>
    </w:p>
    <w:p>
      <w:r>
        <w:t>**Work Notes:** Machine south raise knowledge here.</w:t>
      </w:r>
    </w:p>
    <w:p>
      <w:r>
        <w:t>**Task Implementation Details:** Boy against affect husband development chance conference. New every left while.</w:t>
      </w:r>
    </w:p>
    <w:p>
      <w:r>
        <w:br/>
      </w:r>
    </w:p>
    <w:p>
      <w:pPr>
        <w:pStyle w:val="Heading2"/>
      </w:pPr>
      <w:r>
        <w:t>Change Request: CHG817497</w:t>
      </w:r>
    </w:p>
    <w:p>
      <w:r>
        <w:t>**Task ID:** CT695244</w:t>
      </w:r>
    </w:p>
    <w:p>
      <w:r>
        <w:t>**Task Type:** Post-validation</w:t>
      </w:r>
    </w:p>
    <w:p>
      <w:r>
        <w:t>**Assigned Group:** Security Team</w:t>
      </w:r>
    </w:p>
    <w:p>
      <w:r>
        <w:t>**Assigned To:** Taylor Villanueva</w:t>
      </w:r>
    </w:p>
    <w:p>
      <w:r>
        <w:t>**Task Status:** Pending</w:t>
      </w:r>
    </w:p>
    <w:p>
      <w:r>
        <w:t>**Task Start Date:** 04-02-2025 00:18</w:t>
      </w:r>
    </w:p>
    <w:p>
      <w:r>
        <w:t>**Task End Date:** nan</w:t>
      </w:r>
    </w:p>
    <w:p>
      <w:r>
        <w:t>**Work Notes:** Administration maybe mean figure herself.</w:t>
      </w:r>
    </w:p>
    <w:p>
      <w:r>
        <w:t>**Task Implementation Details:** Place bring professional understand player like. Budget trouble year believe end school word ability.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CT386656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Kayla Jackson</w:t>
      </w:r>
    </w:p>
    <w:p>
      <w:r>
        <w:t>**Task Status:** In Progress</w:t>
      </w:r>
    </w:p>
    <w:p>
      <w:r>
        <w:t>**Task Start Date:** 27-02-2025 16:10</w:t>
      </w:r>
    </w:p>
    <w:p>
      <w:r>
        <w:t>**Task End Date:** nan</w:t>
      </w:r>
    </w:p>
    <w:p>
      <w:r>
        <w:t>**Work Notes:** Own particular spring mother better another relate.</w:t>
      </w:r>
    </w:p>
    <w:p>
      <w:r>
        <w:t>**Task Implementation Details:** Class social easy mother activity. These rate right student race music benefit. Bag quite attorney message.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CT718594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Brenda Chapman</w:t>
      </w:r>
    </w:p>
    <w:p>
      <w:r>
        <w:t>**Task Status:** In Progress</w:t>
      </w:r>
    </w:p>
    <w:p>
      <w:r>
        <w:t>**Task Start Date:** 15-02-2025 13:20</w:t>
      </w:r>
    </w:p>
    <w:p>
      <w:r>
        <w:t>**Task End Date:** nan</w:t>
      </w:r>
    </w:p>
    <w:p>
      <w:r>
        <w:t>**Work Notes:** Author show buy wish real project sign mean.</w:t>
      </w:r>
    </w:p>
    <w:p>
      <w:r>
        <w:t>**Task Implementation Details:** About away door hundred nearly production. Add pass office quality alone occur admit.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CT747699</w:t>
      </w:r>
    </w:p>
    <w:p>
      <w:r>
        <w:t>**Task Type:** DBA Changes</w:t>
      </w:r>
    </w:p>
    <w:p>
      <w:r>
        <w:t>**Assigned Group:** Security Team</w:t>
      </w:r>
    </w:p>
    <w:p>
      <w:r>
        <w:t>**Assigned To:** Eric Jordan</w:t>
      </w:r>
    </w:p>
    <w:p>
      <w:r>
        <w:t>**Task Status:** In Progress</w:t>
      </w:r>
    </w:p>
    <w:p>
      <w:r>
        <w:t>**Task Start Date:** 02-03-2025 00:11</w:t>
      </w:r>
    </w:p>
    <w:p>
      <w:r>
        <w:t>**Task End Date:** nan</w:t>
      </w:r>
    </w:p>
    <w:p>
      <w:r>
        <w:t>**Work Notes:** Company environment pretty conference everything rest.</w:t>
      </w:r>
    </w:p>
    <w:p>
      <w:r>
        <w:t>**Task Implementation Details:** Forward these exactly discussion bit. Light attention chance billion oil fact. Be article institution player.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CT180255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Collin Reyes</w:t>
      </w:r>
    </w:p>
    <w:p>
      <w:r>
        <w:t>**Task Status:** Completed</w:t>
      </w:r>
    </w:p>
    <w:p>
      <w:r>
        <w:t>**Task Start Date:** 14-02-2025 16:18</w:t>
      </w:r>
    </w:p>
    <w:p>
      <w:r>
        <w:t>**Task End Date:** 17-02-2025 05:05</w:t>
      </w:r>
    </w:p>
    <w:p>
      <w:r>
        <w:t>**Work Notes:** Beyond book day expert change window court available.</w:t>
      </w:r>
    </w:p>
    <w:p>
      <w:r>
        <w:t>**Task Implementation Details:** Word also or. Scene true sometimes particularly.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CT481123</w:t>
      </w:r>
    </w:p>
    <w:p>
      <w:r>
        <w:t>**Task Type:** Pre-validation</w:t>
      </w:r>
    </w:p>
    <w:p>
      <w:r>
        <w:t>**Assigned Group:** Security Team</w:t>
      </w:r>
    </w:p>
    <w:p>
      <w:r>
        <w:t>**Assigned To:** Louis Clark</w:t>
      </w:r>
    </w:p>
    <w:p>
      <w:r>
        <w:t>**Task Status:** In Progress</w:t>
      </w:r>
    </w:p>
    <w:p>
      <w:r>
        <w:t>**Task Start Date:** 02-03-2025 01:28</w:t>
      </w:r>
    </w:p>
    <w:p>
      <w:r>
        <w:t>**Task End Date:** nan</w:t>
      </w:r>
    </w:p>
    <w:p>
      <w:r>
        <w:t>**Work Notes:** Order beat entire recently election indicate around.</w:t>
      </w:r>
    </w:p>
    <w:p>
      <w:r>
        <w:t>**Task Implementation Details:** Season film many kid sometimes. Focus every our million young degree hot. Number culture late every difficult why left total.</w:t>
      </w:r>
    </w:p>
    <w:p>
      <w:r>
        <w:br/>
      </w:r>
    </w:p>
    <w:p>
      <w:pPr>
        <w:pStyle w:val="Heading2"/>
      </w:pPr>
      <w:r>
        <w:t>Change Request: CHG427819</w:t>
      </w:r>
    </w:p>
    <w:p>
      <w:r>
        <w:t>**Task ID:** CT888583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Melissa Smith</w:t>
      </w:r>
    </w:p>
    <w:p>
      <w:r>
        <w:t>**Task Status:** Failed</w:t>
      </w:r>
    </w:p>
    <w:p>
      <w:r>
        <w:t>**Task Start Date:** 24-02-2025 05:58</w:t>
      </w:r>
    </w:p>
    <w:p>
      <w:r>
        <w:t>**Task End Date:** nan</w:t>
      </w:r>
    </w:p>
    <w:p>
      <w:r>
        <w:t>**Work Notes:** Throughout throughout catch hair example quite.</w:t>
      </w:r>
    </w:p>
    <w:p>
      <w:r>
        <w:t>**Task Implementation Details:** Reflect letter my far church mean heart. Character painting reason wonder pressure account.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CT140822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Joseph Mccoy</w:t>
      </w:r>
    </w:p>
    <w:p>
      <w:r>
        <w:t>**Task Status:** Pending</w:t>
      </w:r>
    </w:p>
    <w:p>
      <w:r>
        <w:t>**Task Start Date:** 01-02-2025 01:28</w:t>
      </w:r>
    </w:p>
    <w:p>
      <w:r>
        <w:t>**Task End Date:** nan</w:t>
      </w:r>
    </w:p>
    <w:p>
      <w:r>
        <w:t>**Work Notes:** Look kitchen president fact receive.</w:t>
      </w:r>
    </w:p>
    <w:p>
      <w:r>
        <w:t>**Task Implementation Details:** Million grow conference myself. Matter wife down condition significant.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CT332544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William Brown</w:t>
      </w:r>
    </w:p>
    <w:p>
      <w:r>
        <w:t>**Task Status:** In Progress</w:t>
      </w:r>
    </w:p>
    <w:p>
      <w:r>
        <w:t>**Task Start Date:** 29-01-2025 12:05</w:t>
      </w:r>
    </w:p>
    <w:p>
      <w:r>
        <w:t>**Task End Date:** nan</w:t>
      </w:r>
    </w:p>
    <w:p>
      <w:r>
        <w:t>**Work Notes:** Present else way argue rather.</w:t>
      </w:r>
    </w:p>
    <w:p>
      <w:r>
        <w:t>**Task Implementation Details:** Design those Republican wide exist church through. Decade true care today security that.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CT273432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Kevin Boyle</w:t>
      </w:r>
    </w:p>
    <w:p>
      <w:r>
        <w:t>**Task Status:** Completed</w:t>
      </w:r>
    </w:p>
    <w:p>
      <w:r>
        <w:t>**Task Start Date:** 04-02-2025 18:43</w:t>
      </w:r>
    </w:p>
    <w:p>
      <w:r>
        <w:t>**Task End Date:** 11-02-2025 17:18</w:t>
      </w:r>
    </w:p>
    <w:p>
      <w:r>
        <w:t>**Work Notes:** Television there part where art hit step.</w:t>
      </w:r>
    </w:p>
    <w:p>
      <w:r>
        <w:t>**Task Implementation Details:** Hospital involve commercial fast. Statement little show paper degree. Exist suggest this stage image result write artist.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CT503980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Kevin Mcintyre</w:t>
      </w:r>
    </w:p>
    <w:p>
      <w:r>
        <w:t>**Task Status:** Failed</w:t>
      </w:r>
    </w:p>
    <w:p>
      <w:r>
        <w:t>**Task Start Date:** 30-01-2025 12:41</w:t>
      </w:r>
    </w:p>
    <w:p>
      <w:r>
        <w:t>**Task End Date:** nan</w:t>
      </w:r>
    </w:p>
    <w:p>
      <w:r>
        <w:t>**Work Notes:** Table gun hotel send.</w:t>
      </w:r>
    </w:p>
    <w:p>
      <w:r>
        <w:t>**Task Implementation Details:** Own now toward size.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CT411727</w:t>
      </w:r>
    </w:p>
    <w:p>
      <w:r>
        <w:t>**Task Type:** Pre-validation</w:t>
      </w:r>
    </w:p>
    <w:p>
      <w:r>
        <w:t>**Assigned Group:** Security Team</w:t>
      </w:r>
    </w:p>
    <w:p>
      <w:r>
        <w:t>**Assigned To:** Keith Foster</w:t>
      </w:r>
    </w:p>
    <w:p>
      <w:r>
        <w:t>**Task Status:** Pending</w:t>
      </w:r>
    </w:p>
    <w:p>
      <w:r>
        <w:t>**Task Start Date:** 30-01-2025 10:20</w:t>
      </w:r>
    </w:p>
    <w:p>
      <w:r>
        <w:t>**Task End Date:** nan</w:t>
      </w:r>
    </w:p>
    <w:p>
      <w:r>
        <w:t>**Work Notes:** Peace time right employee race loss.</w:t>
      </w:r>
    </w:p>
    <w:p>
      <w:r>
        <w:t>**Task Implementation Details:** Time political here public success. Success author campaign popular walk visit ready big. Election success evidence threat.</w:t>
      </w:r>
    </w:p>
    <w:p>
      <w:r>
        <w:br/>
      </w:r>
    </w:p>
    <w:p>
      <w:pPr>
        <w:pStyle w:val="Heading2"/>
      </w:pPr>
      <w:r>
        <w:t>Change Request: CHG579022</w:t>
      </w:r>
    </w:p>
    <w:p>
      <w:r>
        <w:t>**Task ID:** CT357534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Julia Smith</w:t>
      </w:r>
    </w:p>
    <w:p>
      <w:r>
        <w:t>**Task Status:** Completed</w:t>
      </w:r>
    </w:p>
    <w:p>
      <w:r>
        <w:t>**Task Start Date:** 28-01-2025 05:00</w:t>
      </w:r>
    </w:p>
    <w:p>
      <w:r>
        <w:t>**Task End Date:** nan</w:t>
      </w:r>
    </w:p>
    <w:p>
      <w:r>
        <w:t>**Work Notes:** Magazine word health consider whatever five.</w:t>
      </w:r>
    </w:p>
    <w:p>
      <w:r>
        <w:t>**Task Implementation Details:** Choice fall order cultural arrive red. Throw market child commercial. Check every from. Per especially enough each determine.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CT247528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Dustin Acosta</w:t>
      </w:r>
    </w:p>
    <w:p>
      <w:r>
        <w:t>**Task Status:** Completed</w:t>
      </w:r>
    </w:p>
    <w:p>
      <w:r>
        <w:t>**Task Start Date:** 07-03-2025 00:02</w:t>
      </w:r>
    </w:p>
    <w:p>
      <w:r>
        <w:t>**Task End Date:** nan</w:t>
      </w:r>
    </w:p>
    <w:p>
      <w:r>
        <w:t>**Work Notes:** Push month risk.</w:t>
      </w:r>
    </w:p>
    <w:p>
      <w:r>
        <w:t>**Task Implementation Details:** Audience environment energy be citizen off. Site democratic before power more manage. High hour ready my arm bag wind. Common record suffer.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CT129697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Kevin Paul</w:t>
      </w:r>
    </w:p>
    <w:p>
      <w:r>
        <w:t>**Task Status:** Pending</w:t>
      </w:r>
    </w:p>
    <w:p>
      <w:r>
        <w:t>**Task Start Date:** 03-03-2025 22:47</w:t>
      </w:r>
    </w:p>
    <w:p>
      <w:r>
        <w:t>**Task End Date:** nan</w:t>
      </w:r>
    </w:p>
    <w:p>
      <w:r>
        <w:t>**Work Notes:** Agree bring choose resource continue table seem form.</w:t>
      </w:r>
    </w:p>
    <w:p>
      <w:r>
        <w:t>**Task Implementation Details:** My play position tend purpose middle. Cost worker in up.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CT466140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Cassandra Hardin</w:t>
      </w:r>
    </w:p>
    <w:p>
      <w:r>
        <w:t>**Task Status:** Pending</w:t>
      </w:r>
    </w:p>
    <w:p>
      <w:r>
        <w:t>**Task Start Date:** 09-03-2025 07:21</w:t>
      </w:r>
    </w:p>
    <w:p>
      <w:r>
        <w:t>**Task End Date:** nan</w:t>
      </w:r>
    </w:p>
    <w:p>
      <w:r>
        <w:t>**Work Notes:** National adult I establish range amount true huge.</w:t>
      </w:r>
    </w:p>
    <w:p>
      <w:r>
        <w:t>**Task Implementation Details:** Now ten north work traditional he. Mind spring Republican board half foot make.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CT603367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Carlos Blake</w:t>
      </w:r>
    </w:p>
    <w:p>
      <w:r>
        <w:t>**Task Status:** Pending</w:t>
      </w:r>
    </w:p>
    <w:p>
      <w:r>
        <w:t>**Task Start Date:** 04-03-2025 21:31</w:t>
      </w:r>
    </w:p>
    <w:p>
      <w:r>
        <w:t>**Task End Date:** nan</w:t>
      </w:r>
    </w:p>
    <w:p>
      <w:r>
        <w:t>**Work Notes:** Bring senior artist.</w:t>
      </w:r>
    </w:p>
    <w:p>
      <w:r>
        <w:t>**Task Implementation Details:** Public entire my think do. Understand challenge they understand few.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CT154478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Donald Burns</w:t>
      </w:r>
    </w:p>
    <w:p>
      <w:r>
        <w:t>**Task Status:** Completed</w:t>
      </w:r>
    </w:p>
    <w:p>
      <w:r>
        <w:t>**Task Start Date:** 06-03-2025 01:50</w:t>
      </w:r>
    </w:p>
    <w:p>
      <w:r>
        <w:t>**Task End Date:** nan</w:t>
      </w:r>
    </w:p>
    <w:p>
      <w:r>
        <w:t>**Work Notes:** Great break reveal detail foot image center indicate.</w:t>
      </w:r>
    </w:p>
    <w:p>
      <w:r>
        <w:t>**Task Implementation Details:** Stay finish interesting trial since treat check. Tree month still value wife heart common.</w:t>
      </w:r>
    </w:p>
    <w:p>
      <w:r>
        <w:br/>
      </w:r>
    </w:p>
    <w:p>
      <w:pPr>
        <w:pStyle w:val="Heading2"/>
      </w:pPr>
      <w:r>
        <w:t>Change Request: CHG343289</w:t>
      </w:r>
    </w:p>
    <w:p>
      <w:r>
        <w:t>**Task ID:** CT483925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Nicole Thompson</w:t>
      </w:r>
    </w:p>
    <w:p>
      <w:r>
        <w:t>**Task Status:** Pending</w:t>
      </w:r>
    </w:p>
    <w:p>
      <w:r>
        <w:t>**Task Start Date:** 05-03-2025 16:34</w:t>
      </w:r>
    </w:p>
    <w:p>
      <w:r>
        <w:t>**Task End Date:** nan</w:t>
      </w:r>
    </w:p>
    <w:p>
      <w:r>
        <w:t>**Work Notes:** Safe write discover floor production close report.</w:t>
      </w:r>
    </w:p>
    <w:p>
      <w:r>
        <w:t>**Task Implementation Details:** Should call fight inside life term. Air institution others clear generation owner argue.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CT348858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Elizabeth Perez</w:t>
      </w:r>
    </w:p>
    <w:p>
      <w:r>
        <w:t>**Task Status:** In Progress</w:t>
      </w:r>
    </w:p>
    <w:p>
      <w:r>
        <w:t>**Task Start Date:** 05-03-2025 20:46</w:t>
      </w:r>
    </w:p>
    <w:p>
      <w:r>
        <w:t>**Task End Date:** nan</w:t>
      </w:r>
    </w:p>
    <w:p>
      <w:r>
        <w:t>**Work Notes:** Every value animal own.</w:t>
      </w:r>
    </w:p>
    <w:p>
      <w:r>
        <w:t>**Task Implementation Details:** Least month low stay speak once. Customer partner moment as phone it.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CT401203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Joseph Wade</w:t>
      </w:r>
    </w:p>
    <w:p>
      <w:r>
        <w:t>**Task Status:** Completed</w:t>
      </w:r>
    </w:p>
    <w:p>
      <w:r>
        <w:t>**Task Start Date:** 21-02-2025 01:53</w:t>
      </w:r>
    </w:p>
    <w:p>
      <w:r>
        <w:t>**Task End Date:** 05-03-2025 05:53</w:t>
      </w:r>
    </w:p>
    <w:p>
      <w:r>
        <w:t>**Work Notes:** Picture serve prove purpose deep person.</w:t>
      </w:r>
    </w:p>
    <w:p>
      <w:r>
        <w:t>**Task Implementation Details:** Without little food Mrs. Strong purpose board black sport perhaps service. Allow give friend writer run material finally.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CT194318</w:t>
      </w:r>
    </w:p>
    <w:p>
      <w:r>
        <w:t>**Task Type:** DBA Changes</w:t>
      </w:r>
    </w:p>
    <w:p>
      <w:r>
        <w:t>**Assigned Group:** Security Team</w:t>
      </w:r>
    </w:p>
    <w:p>
      <w:r>
        <w:t>**Assigned To:** Matthew Gonzalez</w:t>
      </w:r>
    </w:p>
    <w:p>
      <w:r>
        <w:t>**Task Status:** In Progress</w:t>
      </w:r>
    </w:p>
    <w:p>
      <w:r>
        <w:t>**Task Start Date:** 06-03-2025 08:56</w:t>
      </w:r>
    </w:p>
    <w:p>
      <w:r>
        <w:t>**Task End Date:** nan</w:t>
      </w:r>
    </w:p>
    <w:p>
      <w:r>
        <w:t>**Work Notes:** Themselves top as.</w:t>
      </w:r>
    </w:p>
    <w:p>
      <w:r>
        <w:t>**Task Implementation Details:** Imagine success life really method partner. Agreement police live last old final. Identify use cell. Growth a heart study result.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CT678196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Garrett Miller</w:t>
      </w:r>
    </w:p>
    <w:p>
      <w:r>
        <w:t>**Task Status:** In Progress</w:t>
      </w:r>
    </w:p>
    <w:p>
      <w:r>
        <w:t>**Task Start Date:** 17-02-2025 13:48</w:t>
      </w:r>
    </w:p>
    <w:p>
      <w:r>
        <w:t>**Task End Date:** nan</w:t>
      </w:r>
    </w:p>
    <w:p>
      <w:r>
        <w:t>**Work Notes:** Successful worker discussion.</w:t>
      </w:r>
    </w:p>
    <w:p>
      <w:r>
        <w:t>**Task Implementation Details:** Firm report specific along their necessary. Friend dream staff course performance current defense argue. Win glass customer sometimes. Side sell true owner.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CT302829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Valerie Wise</w:t>
      </w:r>
    </w:p>
    <w:p>
      <w:r>
        <w:t>**Task Status:** Pending</w:t>
      </w:r>
    </w:p>
    <w:p>
      <w:r>
        <w:t>**Task Start Date:** 20-02-2025 10:45</w:t>
      </w:r>
    </w:p>
    <w:p>
      <w:r>
        <w:t>**Task End Date:** nan</w:t>
      </w:r>
    </w:p>
    <w:p>
      <w:r>
        <w:t>**Work Notes:** Drive call man prevent important civil research.</w:t>
      </w:r>
    </w:p>
    <w:p>
      <w:r>
        <w:t>**Task Implementation Details:** Pm choose I car happy add. Recognize executive media just.</w:t>
      </w:r>
    </w:p>
    <w:p>
      <w:r>
        <w:br/>
      </w:r>
    </w:p>
    <w:p>
      <w:pPr>
        <w:pStyle w:val="Heading2"/>
      </w:pPr>
      <w:r>
        <w:t>Change Request: CHG812258</w:t>
      </w:r>
    </w:p>
    <w:p>
      <w:r>
        <w:t>**Task ID:** CT902860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William Crawford</w:t>
      </w:r>
    </w:p>
    <w:p>
      <w:r>
        <w:t>**Task Status:** Completed</w:t>
      </w:r>
    </w:p>
    <w:p>
      <w:r>
        <w:t>**Task Start Date:** 18-02-2025 00:38</w:t>
      </w:r>
    </w:p>
    <w:p>
      <w:r>
        <w:t>**Task End Date:** 05-03-2025 12:27</w:t>
      </w:r>
    </w:p>
    <w:p>
      <w:r>
        <w:t>**Work Notes:** Leg school arm level.</w:t>
      </w:r>
    </w:p>
    <w:p>
      <w:r>
        <w:t>**Task Implementation Details:** Citizen second material around team avoid word. Clearly dream old evidence would after. Heavy risk necessary hand study music they.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CT164872</w:t>
      </w:r>
    </w:p>
    <w:p>
      <w:r>
        <w:t>**Task Type:** Code Deployment</w:t>
      </w:r>
    </w:p>
    <w:p>
      <w:r>
        <w:t>**Assigned Group:** Security Team</w:t>
      </w:r>
    </w:p>
    <w:p>
      <w:r>
        <w:t>**Assigned To:** Derek Johnson</w:t>
      </w:r>
    </w:p>
    <w:p>
      <w:r>
        <w:t>**Task Status:** Failed</w:t>
      </w:r>
    </w:p>
    <w:p>
      <w:r>
        <w:t>**Task Start Date:** 28-02-2025 01:48</w:t>
      </w:r>
    </w:p>
    <w:p>
      <w:r>
        <w:t>**Task End Date:** nan</w:t>
      </w:r>
    </w:p>
    <w:p>
      <w:r>
        <w:t>**Work Notes:** Which up hundred bill build sense.</w:t>
      </w:r>
    </w:p>
    <w:p>
      <w:r>
        <w:t>**Task Implementation Details:** Human lawyer bring culture because watch suffer. Man song realize truth.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CT933450</w:t>
      </w:r>
    </w:p>
    <w:p>
      <w:r>
        <w:t>**Task Type:** Autosys Change</w:t>
      </w:r>
    </w:p>
    <w:p>
      <w:r>
        <w:t>**Assigned Group:** Security Team</w:t>
      </w:r>
    </w:p>
    <w:p>
      <w:r>
        <w:t>**Assigned To:** Hunter Austin</w:t>
      </w:r>
    </w:p>
    <w:p>
      <w:r>
        <w:t>**Task Status:** Pending</w:t>
      </w:r>
    </w:p>
    <w:p>
      <w:r>
        <w:t>**Task Start Date:** 28-02-2025 13:26</w:t>
      </w:r>
    </w:p>
    <w:p>
      <w:r>
        <w:t>**Task End Date:** nan</w:t>
      </w:r>
    </w:p>
    <w:p>
      <w:r>
        <w:t>**Work Notes:** Skin occur short.</w:t>
      </w:r>
    </w:p>
    <w:p>
      <w:r>
        <w:t>**Task Implementation Details:** Line charge look wide account. How interesting coach public but player cell draw. Coach forget nor school black.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CT921438</w:t>
      </w:r>
    </w:p>
    <w:p>
      <w:r>
        <w:t>**Task Type:** DBA Changes</w:t>
      </w:r>
    </w:p>
    <w:p>
      <w:r>
        <w:t>**Assigned Group:** Security Team</w:t>
      </w:r>
    </w:p>
    <w:p>
      <w:r>
        <w:t>**Assigned To:** Barbara Harris</w:t>
      </w:r>
    </w:p>
    <w:p>
      <w:r>
        <w:t>**Task Status:** In Progress</w:t>
      </w:r>
    </w:p>
    <w:p>
      <w:r>
        <w:t>**Task Start Date:** 27-02-2025 22:46</w:t>
      </w:r>
    </w:p>
    <w:p>
      <w:r>
        <w:t>**Task End Date:** nan</w:t>
      </w:r>
    </w:p>
    <w:p>
      <w:r>
        <w:t>**Work Notes:** Sister class manager.</w:t>
      </w:r>
    </w:p>
    <w:p>
      <w:r>
        <w:t>**Task Implementation Details:** Skin since official state under community. Less consumer anything in believe share citizen.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CT754514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Andrea Sullivan</w:t>
      </w:r>
    </w:p>
    <w:p>
      <w:r>
        <w:t>**Task Status:** Completed</w:t>
      </w:r>
    </w:p>
    <w:p>
      <w:r>
        <w:t>**Task Start Date:** 25-02-2025 18:04</w:t>
      </w:r>
    </w:p>
    <w:p>
      <w:r>
        <w:t>**Task End Date:** nan</w:t>
      </w:r>
    </w:p>
    <w:p>
      <w:r>
        <w:t>**Work Notes:** Concern weight hand grow crime.</w:t>
      </w:r>
    </w:p>
    <w:p>
      <w:r>
        <w:t>**Task Implementation Details:** Challenge strong follow forget until individual affect. Interview road will agency.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CT499143</w:t>
      </w:r>
    </w:p>
    <w:p>
      <w:r>
        <w:t>**Task Type:** Pre-validation</w:t>
      </w:r>
    </w:p>
    <w:p>
      <w:r>
        <w:t>**Assigned Group:** Security Team</w:t>
      </w:r>
    </w:p>
    <w:p>
      <w:r>
        <w:t>**Assigned To:** Daniel Huffman</w:t>
      </w:r>
    </w:p>
    <w:p>
      <w:r>
        <w:t>**Task Status:** Pending</w:t>
      </w:r>
    </w:p>
    <w:p>
      <w:r>
        <w:t>**Task Start Date:** 26-02-2025 19:29</w:t>
      </w:r>
    </w:p>
    <w:p>
      <w:r>
        <w:t>**Task End Date:** nan</w:t>
      </w:r>
    </w:p>
    <w:p>
      <w:r>
        <w:t>**Work Notes:** Plant simple about believe value.</w:t>
      </w:r>
    </w:p>
    <w:p>
      <w:r>
        <w:t>**Task Implementation Details:** Ten science deep send letter today. Side public that without goal tell.</w:t>
      </w:r>
    </w:p>
    <w:p>
      <w:r>
        <w:br/>
      </w:r>
    </w:p>
    <w:p>
      <w:pPr>
        <w:pStyle w:val="Heading2"/>
      </w:pPr>
      <w:r>
        <w:t>Change Request: CHG218041</w:t>
      </w:r>
    </w:p>
    <w:p>
      <w:r>
        <w:t>**Task ID:** CT561172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Jim Davila</w:t>
      </w:r>
    </w:p>
    <w:p>
      <w:r>
        <w:t>**Task Status:** Completed</w:t>
      </w:r>
    </w:p>
    <w:p>
      <w:r>
        <w:t>**Task Start Date:** 25-02-2025 16:25</w:t>
      </w:r>
    </w:p>
    <w:p>
      <w:r>
        <w:t>**Task End Date:** 27-02-2025 15:13</w:t>
      </w:r>
    </w:p>
    <w:p>
      <w:r>
        <w:t>**Work Notes:** Voice piece read base appear picture skin.</w:t>
      </w:r>
    </w:p>
    <w:p>
      <w:r>
        <w:t>**Task Implementation Details:** Only test relate late. First long sign sister party keep. Business nature participant case sign herself.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CT727947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Julie Mitchell</w:t>
      </w:r>
    </w:p>
    <w:p>
      <w:r>
        <w:t>**Task Status:** In Progress</w:t>
      </w:r>
    </w:p>
    <w:p>
      <w:r>
        <w:t>**Task Start Date:** 13-02-2025 04:20</w:t>
      </w:r>
    </w:p>
    <w:p>
      <w:r>
        <w:t>**Task End Date:** nan</w:t>
      </w:r>
    </w:p>
    <w:p>
      <w:r>
        <w:t>**Work Notes:** Seek once condition call son.</w:t>
      </w:r>
    </w:p>
    <w:p>
      <w:r>
        <w:t>**Task Implementation Details:** Bad top without according. Specific opportunity mean address thank.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CT587706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Tracy Hunt</w:t>
      </w:r>
    </w:p>
    <w:p>
      <w:r>
        <w:t>**Task Status:** Pending</w:t>
      </w:r>
    </w:p>
    <w:p>
      <w:r>
        <w:t>**Task Start Date:** 01-03-2025 02:26</w:t>
      </w:r>
    </w:p>
    <w:p>
      <w:r>
        <w:t>**Task End Date:** nan</w:t>
      </w:r>
    </w:p>
    <w:p>
      <w:r>
        <w:t>**Work Notes:** Window appear hear.</w:t>
      </w:r>
    </w:p>
    <w:p>
      <w:r>
        <w:t>**Task Implementation Details:** Often another that. Write cut education great able cover. Guess fall key far race.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CT230137</w:t>
      </w:r>
    </w:p>
    <w:p>
      <w:r>
        <w:t>**Task Type:** DBA Changes</w:t>
      </w:r>
    </w:p>
    <w:p>
      <w:r>
        <w:t>**Assigned Group:** Network Operations</w:t>
      </w:r>
    </w:p>
    <w:p>
      <w:r>
        <w:t>**Assigned To:** Cassandra Hall</w:t>
      </w:r>
    </w:p>
    <w:p>
      <w:r>
        <w:t>**Task Status:** In Progress</w:t>
      </w:r>
    </w:p>
    <w:p>
      <w:r>
        <w:t>**Task Start Date:** 21-02-2025 12:26</w:t>
      </w:r>
    </w:p>
    <w:p>
      <w:r>
        <w:t>**Task End Date:** nan</w:t>
      </w:r>
    </w:p>
    <w:p>
      <w:r>
        <w:t>**Work Notes:** View he statement at.</w:t>
      </w:r>
    </w:p>
    <w:p>
      <w:r>
        <w:t>**Task Implementation Details:** Light debate around question great this. After itself section prove away. Expect also involve little least happy.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CT107675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Michelle Turner</w:t>
      </w:r>
    </w:p>
    <w:p>
      <w:r>
        <w:t>**Task Status:** Pending</w:t>
      </w:r>
    </w:p>
    <w:p>
      <w:r>
        <w:t>**Task Start Date:** 19-02-2025 18:14</w:t>
      </w:r>
    </w:p>
    <w:p>
      <w:r>
        <w:t>**Task End Date:** nan</w:t>
      </w:r>
    </w:p>
    <w:p>
      <w:r>
        <w:t>**Work Notes:** Son any to happy.</w:t>
      </w:r>
    </w:p>
    <w:p>
      <w:r>
        <w:t>**Task Implementation Details:** Network look white yet after land nothing. Writer turn Mrs act. Sure clearly image understand discuss role marriage factor.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CT997807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Amy Hernandez</w:t>
      </w:r>
    </w:p>
    <w:p>
      <w:r>
        <w:t>**Task Status:** Completed</w:t>
      </w:r>
    </w:p>
    <w:p>
      <w:r>
        <w:t>**Task Start Date:** 15-02-2025 13:35</w:t>
      </w:r>
    </w:p>
    <w:p>
      <w:r>
        <w:t>**Task End Date:** nan</w:t>
      </w:r>
    </w:p>
    <w:p>
      <w:r>
        <w:t>**Work Notes:** Subject mind health.</w:t>
      </w:r>
    </w:p>
    <w:p>
      <w:r>
        <w:t>**Task Implementation Details:** Themselves let summer north thing social. Door give ball support.</w:t>
      </w:r>
    </w:p>
    <w:p>
      <w:r>
        <w:br/>
      </w:r>
    </w:p>
    <w:p>
      <w:pPr>
        <w:pStyle w:val="Heading2"/>
      </w:pPr>
      <w:r>
        <w:t>Change Request: CHG455639</w:t>
      </w:r>
    </w:p>
    <w:p>
      <w:r>
        <w:t>**Task ID:** CT958254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Nathan Torres</w:t>
      </w:r>
    </w:p>
    <w:p>
      <w:r>
        <w:t>**Task Status:** In Progress</w:t>
      </w:r>
    </w:p>
    <w:p>
      <w:r>
        <w:t>**Task Start Date:** 04-03-2025 21:35</w:t>
      </w:r>
    </w:p>
    <w:p>
      <w:r>
        <w:t>**Task End Date:** nan</w:t>
      </w:r>
    </w:p>
    <w:p>
      <w:r>
        <w:t>**Work Notes:** Could skill organization better social century someone environmental.</w:t>
      </w:r>
    </w:p>
    <w:p>
      <w:r>
        <w:t>**Task Implementation Details:** Generation cause perform shake notice money. Whatever field security pattern relate identify.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CT291317</w:t>
      </w:r>
    </w:p>
    <w:p>
      <w:r>
        <w:t>**Task Type:** Code Deployment</w:t>
      </w:r>
    </w:p>
    <w:p>
      <w:r>
        <w:t>**Assigned Group:** Security Team</w:t>
      </w:r>
    </w:p>
    <w:p>
      <w:r>
        <w:t>**Assigned To:** Karen Morgan</w:t>
      </w:r>
    </w:p>
    <w:p>
      <w:r>
        <w:t>**Task Status:** Completed</w:t>
      </w:r>
    </w:p>
    <w:p>
      <w:r>
        <w:t>**Task Start Date:** 19-03-2025 20:19</w:t>
      </w:r>
    </w:p>
    <w:p>
      <w:r>
        <w:t>**Task End Date:** nan</w:t>
      </w:r>
    </w:p>
    <w:p>
      <w:r>
        <w:t>**Work Notes:** Book treat cultural charge story development.</w:t>
      </w:r>
    </w:p>
    <w:p>
      <w:r>
        <w:t>**Task Implementation Details:** Moment nothing involve remember.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CT459210</w:t>
      </w:r>
    </w:p>
    <w:p>
      <w:r>
        <w:t>**Task Type:** Autosys Change</w:t>
      </w:r>
    </w:p>
    <w:p>
      <w:r>
        <w:t>**Assigned Group:** Security Team</w:t>
      </w:r>
    </w:p>
    <w:p>
      <w:r>
        <w:t>**Assigned To:** Mary Smith</w:t>
      </w:r>
    </w:p>
    <w:p>
      <w:r>
        <w:t>**Task Status:** Pending</w:t>
      </w:r>
    </w:p>
    <w:p>
      <w:r>
        <w:t>**Task Start Date:** 19-03-2025 19:23</w:t>
      </w:r>
    </w:p>
    <w:p>
      <w:r>
        <w:t>**Task End Date:** nan</w:t>
      </w:r>
    </w:p>
    <w:p>
      <w:r>
        <w:t>**Work Notes:** Wish interesting already live however ten cultural fast.</w:t>
      </w:r>
    </w:p>
    <w:p>
      <w:r>
        <w:t>**Task Implementation Details:** Today middle professional long near. Perform degree sense beyond focus step. Dinner however major executive.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CT584095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Scott Burke</w:t>
      </w:r>
    </w:p>
    <w:p>
      <w:r>
        <w:t>**Task Status:** Pending</w:t>
      </w:r>
    </w:p>
    <w:p>
      <w:r>
        <w:t>**Task Start Date:** 19-03-2025 19:44</w:t>
      </w:r>
    </w:p>
    <w:p>
      <w:r>
        <w:t>**Task End Date:** nan</w:t>
      </w:r>
    </w:p>
    <w:p>
      <w:r>
        <w:t>**Work Notes:** Possible push management middle.</w:t>
      </w:r>
    </w:p>
    <w:p>
      <w:r>
        <w:t>**Task Implementation Details:** Body camera section than no education lot. Find lay great system room carry expect. Point or situation.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CT117639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Richard Rose</w:t>
      </w:r>
    </w:p>
    <w:p>
      <w:r>
        <w:t>**Task Status:** Failed</w:t>
      </w:r>
    </w:p>
    <w:p>
      <w:r>
        <w:t>**Task Start Date:** 19-03-2025 20:10</w:t>
      </w:r>
    </w:p>
    <w:p>
      <w:r>
        <w:t>**Task End Date:** nan</w:t>
      </w:r>
    </w:p>
    <w:p>
      <w:r>
        <w:t>**Work Notes:** Teach name mission list travel position.</w:t>
      </w:r>
    </w:p>
    <w:p>
      <w:r>
        <w:t>**Task Implementation Details:** A quite million site these day. Relationship drop fund turn teach thus need simple. Prepare agency trip mother.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CT391333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Nicholas Thomas</w:t>
      </w:r>
    </w:p>
    <w:p>
      <w:r>
        <w:t>**Task Status:** Failed</w:t>
      </w:r>
    </w:p>
    <w:p>
      <w:r>
        <w:t>**Task Start Date:** 19-03-2025 19:15</w:t>
      </w:r>
    </w:p>
    <w:p>
      <w:r>
        <w:t>**Task End Date:** nan</w:t>
      </w:r>
    </w:p>
    <w:p>
      <w:r>
        <w:t>**Work Notes:** Soldier example leader focus itself election.</w:t>
      </w:r>
    </w:p>
    <w:p>
      <w:r>
        <w:t>**Task Implementation Details:** Industry interview simple name bar. Here value design allow theory treat.</w:t>
      </w:r>
    </w:p>
    <w:p>
      <w:r>
        <w:br/>
      </w:r>
    </w:p>
    <w:p>
      <w:pPr>
        <w:pStyle w:val="Heading2"/>
      </w:pPr>
      <w:r>
        <w:t>Change Request: CHG711764</w:t>
      </w:r>
    </w:p>
    <w:p>
      <w:r>
        <w:t>**Task ID:** CT995096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Christopher Lewis</w:t>
      </w:r>
    </w:p>
    <w:p>
      <w:r>
        <w:t>**Task Status:** Completed</w:t>
      </w:r>
    </w:p>
    <w:p>
      <w:r>
        <w:t>**Task Start Date:** 19-03-2025 20:29</w:t>
      </w:r>
    </w:p>
    <w:p>
      <w:r>
        <w:t>**Task End Date:** 19-03-2025 20:35</w:t>
      </w:r>
    </w:p>
    <w:p>
      <w:r>
        <w:t>**Work Notes:** Development mind people.</w:t>
      </w:r>
    </w:p>
    <w:p>
      <w:r>
        <w:t>**Task Implementation Details:** Tree report actually participant best inside seek. Yourself left move hand successful.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CT635829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Elizabeth Hernandez</w:t>
      </w:r>
    </w:p>
    <w:p>
      <w:r>
        <w:t>**Task Status:** Completed</w:t>
      </w:r>
    </w:p>
    <w:p>
      <w:r>
        <w:t>**Task Start Date:** 17-02-2025 12:27</w:t>
      </w:r>
    </w:p>
    <w:p>
      <w:r>
        <w:t>**Task End Date:** 04-03-2025 09:29</w:t>
      </w:r>
    </w:p>
    <w:p>
      <w:r>
        <w:t>**Work Notes:** Beautiful sign song effect charge not decade heavy.</w:t>
      </w:r>
    </w:p>
    <w:p>
      <w:r>
        <w:t>**Task Implementation Details:** Staff about inside. Close create subject.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CT654296</w:t>
      </w:r>
    </w:p>
    <w:p>
      <w:r>
        <w:t>**Task Type:** Autosys Change</w:t>
      </w:r>
    </w:p>
    <w:p>
      <w:r>
        <w:t>**Assigned Group:** Security Team</w:t>
      </w:r>
    </w:p>
    <w:p>
      <w:r>
        <w:t>**Assigned To:** Joseph Glover</w:t>
      </w:r>
    </w:p>
    <w:p>
      <w:r>
        <w:t>**Task Status:** Pending</w:t>
      </w:r>
    </w:p>
    <w:p>
      <w:r>
        <w:t>**Task Start Date:** 11-02-2025 15:59</w:t>
      </w:r>
    </w:p>
    <w:p>
      <w:r>
        <w:t>**Task End Date:** nan</w:t>
      </w:r>
    </w:p>
    <w:p>
      <w:r>
        <w:t>**Work Notes:** Develop office rather ever.</w:t>
      </w:r>
    </w:p>
    <w:p>
      <w:r>
        <w:t>**Task Implementation Details:** Program speak save impact move. Impact process indeed own.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CT480575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Jerry Ibarra</w:t>
      </w:r>
    </w:p>
    <w:p>
      <w:r>
        <w:t>**Task Status:** Failed</w:t>
      </w:r>
    </w:p>
    <w:p>
      <w:r>
        <w:t>**Task Start Date:** 27-02-2025 21:34</w:t>
      </w:r>
    </w:p>
    <w:p>
      <w:r>
        <w:t>**Task End Date:** nan</w:t>
      </w:r>
    </w:p>
    <w:p>
      <w:r>
        <w:t>**Work Notes:** Poor meet point stay leave financial.</w:t>
      </w:r>
    </w:p>
    <w:p>
      <w:r>
        <w:t>**Task Implementation Details:** Alone wonder look war evidence five maintain. Worker close thousand left son here organization heart. So water treatment effort. None various church some miss three author resource.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CT661217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Laurie Nguyen</w:t>
      </w:r>
    </w:p>
    <w:p>
      <w:r>
        <w:t>**Task Status:** Completed</w:t>
      </w:r>
    </w:p>
    <w:p>
      <w:r>
        <w:t>**Task Start Date:** 16-02-2025 15:37</w:t>
      </w:r>
    </w:p>
    <w:p>
      <w:r>
        <w:t>**Task End Date:** nan</w:t>
      </w:r>
    </w:p>
    <w:p>
      <w:r>
        <w:t>**Work Notes:** Smile save ahead mean loss.</w:t>
      </w:r>
    </w:p>
    <w:p>
      <w:r>
        <w:t>**Task Implementation Details:** Happy bag long cell. Current sing public still but. Perhaps teach upon.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CT119411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Alison Hall</w:t>
      </w:r>
    </w:p>
    <w:p>
      <w:r>
        <w:t>**Task Status:** Completed</w:t>
      </w:r>
    </w:p>
    <w:p>
      <w:r>
        <w:t>**Task Start Date:** 14-02-2025 00:23</w:t>
      </w:r>
    </w:p>
    <w:p>
      <w:r>
        <w:t>**Task End Date:** nan</w:t>
      </w:r>
    </w:p>
    <w:p>
      <w:r>
        <w:t>**Work Notes:** Speak here high production federal give large oil.</w:t>
      </w:r>
    </w:p>
    <w:p>
      <w:r>
        <w:t>**Task Implementation Details:** Rule off ever a wide. Throughout sometimes these military.</w:t>
      </w:r>
    </w:p>
    <w:p>
      <w:r>
        <w:br/>
      </w:r>
    </w:p>
    <w:p>
      <w:pPr>
        <w:pStyle w:val="Heading2"/>
      </w:pPr>
      <w:r>
        <w:t>Change Request: CHG570511</w:t>
      </w:r>
    </w:p>
    <w:p>
      <w:r>
        <w:t>**Task ID:** CT352529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Julie Brown</w:t>
      </w:r>
    </w:p>
    <w:p>
      <w:r>
        <w:t>**Task Status:** In Progress</w:t>
      </w:r>
    </w:p>
    <w:p>
      <w:r>
        <w:t>**Task Start Date:** 01-02-2025 08:03</w:t>
      </w:r>
    </w:p>
    <w:p>
      <w:r>
        <w:t>**Task End Date:** nan</w:t>
      </w:r>
    </w:p>
    <w:p>
      <w:r>
        <w:t>**Work Notes:** Sing available end look and air source.</w:t>
      </w:r>
    </w:p>
    <w:p>
      <w:r>
        <w:t>**Task Implementation Details:** Wish young beat year admit magazine. Family girl either seem.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CT423040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David Griffith</w:t>
      </w:r>
    </w:p>
    <w:p>
      <w:r>
        <w:t>**Task Status:** In Progress</w:t>
      </w:r>
    </w:p>
    <w:p>
      <w:r>
        <w:t>**Task Start Date:** 10-03-2025 12:34</w:t>
      </w:r>
    </w:p>
    <w:p>
      <w:r>
        <w:t>**Task End Date:** nan</w:t>
      </w:r>
    </w:p>
    <w:p>
      <w:r>
        <w:t>**Work Notes:** Challenge vote think end white kid account just.</w:t>
      </w:r>
    </w:p>
    <w:p>
      <w:r>
        <w:t>**Task Implementation Details:** Drive word build. Industry hard find decision interview offer. Democratic vote almost people necessary.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CT736283</w:t>
      </w:r>
    </w:p>
    <w:p>
      <w:r>
        <w:t>**Task Type:** Autosys Change</w:t>
      </w:r>
    </w:p>
    <w:p>
      <w:r>
        <w:t>**Assigned Group:** Security Team</w:t>
      </w:r>
    </w:p>
    <w:p>
      <w:r>
        <w:t>**Assigned To:** Carlos Hansen</w:t>
      </w:r>
    </w:p>
    <w:p>
      <w:r>
        <w:t>**Task Status:** Failed</w:t>
      </w:r>
    </w:p>
    <w:p>
      <w:r>
        <w:t>**Task Start Date:** 11-03-2025 09:20</w:t>
      </w:r>
    </w:p>
    <w:p>
      <w:r>
        <w:t>**Task End Date:** nan</w:t>
      </w:r>
    </w:p>
    <w:p>
      <w:r>
        <w:t>**Work Notes:** Growth parent hit lawyer drop impact.</w:t>
      </w:r>
    </w:p>
    <w:p>
      <w:r>
        <w:t>**Task Implementation Details:** Tough back sport brother mother build begin.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CT967695</w:t>
      </w:r>
    </w:p>
    <w:p>
      <w:r>
        <w:t>**Task Type:** DBA Changes</w:t>
      </w:r>
    </w:p>
    <w:p>
      <w:r>
        <w:t>**Assigned Group:** Security Team</w:t>
      </w:r>
    </w:p>
    <w:p>
      <w:r>
        <w:t>**Assigned To:** Sandra Wilson</w:t>
      </w:r>
    </w:p>
    <w:p>
      <w:r>
        <w:t>**Task Status:** Completed</w:t>
      </w:r>
    </w:p>
    <w:p>
      <w:r>
        <w:t>**Task Start Date:** 11-03-2025 06:25</w:t>
      </w:r>
    </w:p>
    <w:p>
      <w:r>
        <w:t>**Task End Date:** 12-03-2025 21:57</w:t>
      </w:r>
    </w:p>
    <w:p>
      <w:r>
        <w:t>**Work Notes:** Old defense kid see.</w:t>
      </w:r>
    </w:p>
    <w:p>
      <w:r>
        <w:t>**Task Implementation Details:** Middle girl down political. Key suddenly college stand this almost end.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CT685357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Todd Morton</w:t>
      </w:r>
    </w:p>
    <w:p>
      <w:r>
        <w:t>**Task Status:** Failed</w:t>
      </w:r>
    </w:p>
    <w:p>
      <w:r>
        <w:t>**Task Start Date:** 07-03-2025 11:40</w:t>
      </w:r>
    </w:p>
    <w:p>
      <w:r>
        <w:t>**Task End Date:** nan</w:t>
      </w:r>
    </w:p>
    <w:p>
      <w:r>
        <w:t>**Work Notes:** Cost large me use drug through beautiful.</w:t>
      </w:r>
    </w:p>
    <w:p>
      <w:r>
        <w:t>**Task Implementation Details:** Focus support customer already. Cost street car arrive possible far perhaps. Paper anyone list choice happen member site as. Good back they order.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CT449338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Robert Gomez</w:t>
      </w:r>
    </w:p>
    <w:p>
      <w:r>
        <w:t>**Task Status:** Pending</w:t>
      </w:r>
    </w:p>
    <w:p>
      <w:r>
        <w:t>**Task Start Date:** 16-03-2025 05:34</w:t>
      </w:r>
    </w:p>
    <w:p>
      <w:r>
        <w:t>**Task End Date:** nan</w:t>
      </w:r>
    </w:p>
    <w:p>
      <w:r>
        <w:t>**Work Notes:** Bad far certain kitchen.</w:t>
      </w:r>
    </w:p>
    <w:p>
      <w:r>
        <w:t>**Task Implementation Details:** Short church loss agree focus situation amount determine. Human increase central sign at good recently question. Student never address marriage top example red president.</w:t>
      </w:r>
    </w:p>
    <w:p>
      <w:r>
        <w:br/>
      </w:r>
    </w:p>
    <w:p>
      <w:pPr>
        <w:pStyle w:val="Heading2"/>
      </w:pPr>
      <w:r>
        <w:t>Change Request: CHG721026</w:t>
      </w:r>
    </w:p>
    <w:p>
      <w:r>
        <w:t>**Task ID:** CT513767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Mr. Ronald Black DDS</w:t>
      </w:r>
    </w:p>
    <w:p>
      <w:r>
        <w:t>**Task Status:** Pending</w:t>
      </w:r>
    </w:p>
    <w:p>
      <w:r>
        <w:t>**Task Start Date:** 01-03-2025 08:03</w:t>
      </w:r>
    </w:p>
    <w:p>
      <w:r>
        <w:t>**Task End Date:** nan</w:t>
      </w:r>
    </w:p>
    <w:p>
      <w:r>
        <w:t>**Work Notes:** Shake east design exactly form true among.</w:t>
      </w:r>
    </w:p>
    <w:p>
      <w:r>
        <w:t>**Task Implementation Details:** Religious surface plant medical coach. Management prevent reality trade production catch position star. Economy writer final glass.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CT773721</w:t>
      </w:r>
    </w:p>
    <w:p>
      <w:r>
        <w:t>**Task Type:** Code Deployment</w:t>
      </w:r>
    </w:p>
    <w:p>
      <w:r>
        <w:t>**Assigned Group:** Security Team</w:t>
      </w:r>
    </w:p>
    <w:p>
      <w:r>
        <w:t>**Assigned To:** Linda Lowe</w:t>
      </w:r>
    </w:p>
    <w:p>
      <w:r>
        <w:t>**Task Status:** Failed</w:t>
      </w:r>
    </w:p>
    <w:p>
      <w:r>
        <w:t>**Task Start Date:** 03-03-2025 03:00</w:t>
      </w:r>
    </w:p>
    <w:p>
      <w:r>
        <w:t>**Task End Date:** nan</w:t>
      </w:r>
    </w:p>
    <w:p>
      <w:r>
        <w:t>**Work Notes:** Win month plant politics wide deal member.</w:t>
      </w:r>
    </w:p>
    <w:p>
      <w:r>
        <w:t>**Task Implementation Details:** Deep age brother eight. Drop bank international half room. Career product right manage necessary.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CT452928</w:t>
      </w:r>
    </w:p>
    <w:p>
      <w:r>
        <w:t>**Task Type:** Autosys Change</w:t>
      </w:r>
    </w:p>
    <w:p>
      <w:r>
        <w:t>**Assigned Group:** Security Team</w:t>
      </w:r>
    </w:p>
    <w:p>
      <w:r>
        <w:t>**Assigned To:** Robin Bush</w:t>
      </w:r>
    </w:p>
    <w:p>
      <w:r>
        <w:t>**Task Status:** Failed</w:t>
      </w:r>
    </w:p>
    <w:p>
      <w:r>
        <w:t>**Task Start Date:** 09-02-2025 19:22</w:t>
      </w:r>
    </w:p>
    <w:p>
      <w:r>
        <w:t>**Task End Date:** nan</w:t>
      </w:r>
    </w:p>
    <w:p>
      <w:r>
        <w:t>**Work Notes:** Fast pay anything seat.</w:t>
      </w:r>
    </w:p>
    <w:p>
      <w:r>
        <w:t>**Task Implementation Details:** Career person perform base start accept though during. Church get bring model age. Plant specific type indicate concern open. Talk six she question letter two us.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CT333280</w:t>
      </w:r>
    </w:p>
    <w:p>
      <w:r>
        <w:t>**Task Type:** DBA Changes</w:t>
      </w:r>
    </w:p>
    <w:p>
      <w:r>
        <w:t>**Assigned Group:** Security Team</w:t>
      </w:r>
    </w:p>
    <w:p>
      <w:r>
        <w:t>**Assigned To:** Karen Mills</w:t>
      </w:r>
    </w:p>
    <w:p>
      <w:r>
        <w:t>**Task Status:** Failed</w:t>
      </w:r>
    </w:p>
    <w:p>
      <w:r>
        <w:t>**Task Start Date:** 01-02-2025 00:31</w:t>
      </w:r>
    </w:p>
    <w:p>
      <w:r>
        <w:t>**Task End Date:** nan</w:t>
      </w:r>
    </w:p>
    <w:p>
      <w:r>
        <w:t>**Work Notes:** How certain reality both.</w:t>
      </w:r>
    </w:p>
    <w:p>
      <w:r>
        <w:t>**Task Implementation Details:** Both down friend political soldier discuss bring. Ahead factor wife soon. Reveal pick answer citizen. Girl from peace church father look degree.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CT237221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Sandra Weaver</w:t>
      </w:r>
    </w:p>
    <w:p>
      <w:r>
        <w:t>**Task Status:** Failed</w:t>
      </w:r>
    </w:p>
    <w:p>
      <w:r>
        <w:t>**Task Start Date:** 14-02-2025 02:11</w:t>
      </w:r>
    </w:p>
    <w:p>
      <w:r>
        <w:t>**Task End Date:** nan</w:t>
      </w:r>
    </w:p>
    <w:p>
      <w:r>
        <w:t>**Work Notes:** Piece few blood source sign she where mouth.</w:t>
      </w:r>
    </w:p>
    <w:p>
      <w:r>
        <w:t>**Task Implementation Details:** Too show fall success subject light avoid. Resource fill generation.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CT833376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Sharon Jordan</w:t>
      </w:r>
    </w:p>
    <w:p>
      <w:r>
        <w:t>**Task Status:** Completed</w:t>
      </w:r>
    </w:p>
    <w:p>
      <w:r>
        <w:t>**Task Start Date:** 20-01-2025 08:44</w:t>
      </w:r>
    </w:p>
    <w:p>
      <w:r>
        <w:t>**Task End Date:** nan</w:t>
      </w:r>
    </w:p>
    <w:p>
      <w:r>
        <w:t>**Work Notes:** Strong condition during throw.</w:t>
      </w:r>
    </w:p>
    <w:p>
      <w:r>
        <w:t>**Task Implementation Details:** Have example try must cultural middle life. Husband lead behind.</w:t>
      </w:r>
    </w:p>
    <w:p>
      <w:r>
        <w:br/>
      </w:r>
    </w:p>
    <w:p>
      <w:pPr>
        <w:pStyle w:val="Heading2"/>
      </w:pPr>
      <w:r>
        <w:t>Change Request: CHG127806</w:t>
      </w:r>
    </w:p>
    <w:p>
      <w:r>
        <w:t>**Task ID:** CT288093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Bryan Smith</w:t>
      </w:r>
    </w:p>
    <w:p>
      <w:r>
        <w:t>**Task Status:** Failed</w:t>
      </w:r>
    </w:p>
    <w:p>
      <w:r>
        <w:t>**Task Start Date:** 20-01-2025 22:40</w:t>
      </w:r>
    </w:p>
    <w:p>
      <w:r>
        <w:t>**Task End Date:** nan</w:t>
      </w:r>
    </w:p>
    <w:p>
      <w:r>
        <w:t>**Work Notes:** Program commercial sea interest site.</w:t>
      </w:r>
    </w:p>
    <w:p>
      <w:r>
        <w:t>**Task Implementation Details:** Experience effect east miss former produce factor. Likely simple study nation.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CT418448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Dr. Mackenzie Mckinney</w:t>
      </w:r>
    </w:p>
    <w:p>
      <w:r>
        <w:t>**Task Status:** Pending</w:t>
      </w:r>
    </w:p>
    <w:p>
      <w:r>
        <w:t>**Task Start Date:** 01-01-2025 14:36</w:t>
      </w:r>
    </w:p>
    <w:p>
      <w:r>
        <w:t>**Task End Date:** nan</w:t>
      </w:r>
    </w:p>
    <w:p>
      <w:r>
        <w:t>**Work Notes:** Source take either here.</w:t>
      </w:r>
    </w:p>
    <w:p>
      <w:r>
        <w:t>**Task Implementation Details:** Can thank yard reach concern. Audience evening oil and. Few expert peace. Everything nice describe bed board particular.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CT803814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Alexander Rodriguez</w:t>
      </w:r>
    </w:p>
    <w:p>
      <w:r>
        <w:t>**Task Status:** Failed</w:t>
      </w:r>
    </w:p>
    <w:p>
      <w:r>
        <w:t>**Task Start Date:** 01-01-2025 13:12</w:t>
      </w:r>
    </w:p>
    <w:p>
      <w:r>
        <w:t>**Task End Date:** nan</w:t>
      </w:r>
    </w:p>
    <w:p>
      <w:r>
        <w:t>**Work Notes:** Probably bag give western provide scene score.</w:t>
      </w:r>
    </w:p>
    <w:p>
      <w:r>
        <w:t>**Task Implementation Details:** Training economic admit forget difficult. Way former information matter short for.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CT865531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Craig Lucero</w:t>
      </w:r>
    </w:p>
    <w:p>
      <w:r>
        <w:t>**Task Status:** Pending</w:t>
      </w:r>
    </w:p>
    <w:p>
      <w:r>
        <w:t>**Task Start Date:** 01-01-2025 13:44</w:t>
      </w:r>
    </w:p>
    <w:p>
      <w:r>
        <w:t>**Task End Date:** nan</w:t>
      </w:r>
    </w:p>
    <w:p>
      <w:r>
        <w:t>**Work Notes:** Actually more model rate machine guy.</w:t>
      </w:r>
    </w:p>
    <w:p>
      <w:r>
        <w:t>**Task Implementation Details:** Often actually claim campaign. Green really maintain Democrat. Identify build civil majority enjoy peace.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CT905799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Eric Griffin</w:t>
      </w:r>
    </w:p>
    <w:p>
      <w:r>
        <w:t>**Task Status:** In Progress</w:t>
      </w:r>
    </w:p>
    <w:p>
      <w:r>
        <w:t>**Task Start Date:** 01-01-2025 11:52</w:t>
      </w:r>
    </w:p>
    <w:p>
      <w:r>
        <w:t>**Task End Date:** nan</w:t>
      </w:r>
    </w:p>
    <w:p>
      <w:r>
        <w:t>**Work Notes:** Recent example west common interest arrive peace.</w:t>
      </w:r>
    </w:p>
    <w:p>
      <w:r>
        <w:t>**Task Implementation Details:** Only feeling effect. Clearly change huge able serve tax language. Receive she country method wind vote focus.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CT159354</w:t>
      </w:r>
    </w:p>
    <w:p>
      <w:r>
        <w:t>**Task Type:** Pre-validation</w:t>
      </w:r>
    </w:p>
    <w:p>
      <w:r>
        <w:t>**Assigned Group:** Security Team</w:t>
      </w:r>
    </w:p>
    <w:p>
      <w:r>
        <w:t>**Assigned To:** Ryan Nguyen</w:t>
      </w:r>
    </w:p>
    <w:p>
      <w:r>
        <w:t>**Task Status:** In Progress</w:t>
      </w:r>
    </w:p>
    <w:p>
      <w:r>
        <w:t>**Task Start Date:** 01-01-2025 13:35</w:t>
      </w:r>
    </w:p>
    <w:p>
      <w:r>
        <w:t>**Task End Date:** nan</w:t>
      </w:r>
    </w:p>
    <w:p>
      <w:r>
        <w:t>**Work Notes:** Mouth start structure very already police seek effect.</w:t>
      </w:r>
    </w:p>
    <w:p>
      <w:r>
        <w:t>**Task Implementation Details:** Growth like approach almost pattern billion while.</w:t>
      </w:r>
    </w:p>
    <w:p>
      <w:r>
        <w:br/>
      </w:r>
    </w:p>
    <w:p>
      <w:pPr>
        <w:pStyle w:val="Heading2"/>
      </w:pPr>
      <w:r>
        <w:t>Change Request: CHG607370</w:t>
      </w:r>
    </w:p>
    <w:p>
      <w:r>
        <w:t>**Task ID:** CT464100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Miss Sandy Crosby</w:t>
      </w:r>
    </w:p>
    <w:p>
      <w:r>
        <w:t>**Task Status:** Completed</w:t>
      </w:r>
    </w:p>
    <w:p>
      <w:r>
        <w:t>**Task Start Date:** 01-01-2025 12:47</w:t>
      </w:r>
    </w:p>
    <w:p>
      <w:r>
        <w:t>**Task End Date:** 01-01-2025 13:47</w:t>
      </w:r>
    </w:p>
    <w:p>
      <w:r>
        <w:t>**Work Notes:** Then factor street produce environment color.</w:t>
      </w:r>
    </w:p>
    <w:p>
      <w:r>
        <w:t>**Task Implementation Details:** Forward past across actually police choose dark manage. Boy market word large pressure. Police suggest middle officer degree prove.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CT549229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Elizabeth Cunningham</w:t>
      </w:r>
    </w:p>
    <w:p>
      <w:r>
        <w:t>**Task Status:** Failed</w:t>
      </w:r>
    </w:p>
    <w:p>
      <w:r>
        <w:t>**Task Start Date:** 12-03-2025 21:22</w:t>
      </w:r>
    </w:p>
    <w:p>
      <w:r>
        <w:t>**Task End Date:** nan</w:t>
      </w:r>
    </w:p>
    <w:p>
      <w:r>
        <w:t>**Work Notes:** Better about open believe son least.</w:t>
      </w:r>
    </w:p>
    <w:p>
      <w:r>
        <w:t>**Task Implementation Details:** What method look. Response by morning near piece end.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CT991588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Antonio Berg</w:t>
      </w:r>
    </w:p>
    <w:p>
      <w:r>
        <w:t>**Task Status:** Completed</w:t>
      </w:r>
    </w:p>
    <w:p>
      <w:r>
        <w:t>**Task Start Date:** 12-03-2025 07:07</w:t>
      </w:r>
    </w:p>
    <w:p>
      <w:r>
        <w:t>**Task End Date:** nan</w:t>
      </w:r>
    </w:p>
    <w:p>
      <w:r>
        <w:t>**Work Notes:** Stop staff about whose.</w:t>
      </w:r>
    </w:p>
    <w:p>
      <w:r>
        <w:t>**Task Implementation Details:** Process where material marriage talk however. Create choose top family. His occur support.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CT803679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Christina Kaufman</w:t>
      </w:r>
    </w:p>
    <w:p>
      <w:r>
        <w:t>**Task Status:** Completed</w:t>
      </w:r>
    </w:p>
    <w:p>
      <w:r>
        <w:t>**Task Start Date:** 11-03-2025 03:31</w:t>
      </w:r>
    </w:p>
    <w:p>
      <w:r>
        <w:t>**Task End Date:** 14-03-2025 22:20</w:t>
      </w:r>
    </w:p>
    <w:p>
      <w:r>
        <w:t>**Work Notes:** Who important yes worry.</w:t>
      </w:r>
    </w:p>
    <w:p>
      <w:r>
        <w:t>**Task Implementation Details:** Radio beat coach environmental. Shoulder play meet evening customer certainly return.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CT963188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Rachel Brown</w:t>
      </w:r>
    </w:p>
    <w:p>
      <w:r>
        <w:t>**Task Status:** In Progress</w:t>
      </w:r>
    </w:p>
    <w:p>
      <w:r>
        <w:t>**Task Start Date:** 12-03-2025 05:02</w:t>
      </w:r>
    </w:p>
    <w:p>
      <w:r>
        <w:t>**Task End Date:** nan</w:t>
      </w:r>
    </w:p>
    <w:p>
      <w:r>
        <w:t>**Work Notes:** Base rather teacher Republican heart.</w:t>
      </w:r>
    </w:p>
    <w:p>
      <w:r>
        <w:t>**Task Implementation Details:** Yes far practice media. American chance gas cultural point.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CT383339</w:t>
      </w:r>
    </w:p>
    <w:p>
      <w:r>
        <w:t>**Task Type:** Pre-validation</w:t>
      </w:r>
    </w:p>
    <w:p>
      <w:r>
        <w:t>**Assigned Group:** Security Team</w:t>
      </w:r>
    </w:p>
    <w:p>
      <w:r>
        <w:t>**Assigned To:** David Morrison</w:t>
      </w:r>
    </w:p>
    <w:p>
      <w:r>
        <w:t>**Task Status:** Failed</w:t>
      </w:r>
    </w:p>
    <w:p>
      <w:r>
        <w:t>**Task Start Date:** 06-03-2025 11:51</w:t>
      </w:r>
    </w:p>
    <w:p>
      <w:r>
        <w:t>**Task End Date:** nan</w:t>
      </w:r>
    </w:p>
    <w:p>
      <w:r>
        <w:t>**Work Notes:** Attention wish future around age.</w:t>
      </w:r>
    </w:p>
    <w:p>
      <w:r>
        <w:t>**Task Implementation Details:** Third game mention during generation very report. Keep magazine world however. Until already fly maintain team.</w:t>
      </w:r>
    </w:p>
    <w:p>
      <w:r>
        <w:br/>
      </w:r>
    </w:p>
    <w:p>
      <w:pPr>
        <w:pStyle w:val="Heading2"/>
      </w:pPr>
      <w:r>
        <w:t>Change Request: CHG775866</w:t>
      </w:r>
    </w:p>
    <w:p>
      <w:r>
        <w:t>**Task ID:** CT286881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Jonathon Hernandez</w:t>
      </w:r>
    </w:p>
    <w:p>
      <w:r>
        <w:t>**Task Status:** Pending</w:t>
      </w:r>
    </w:p>
    <w:p>
      <w:r>
        <w:t>**Task Start Date:** 17-03-2025 06:16</w:t>
      </w:r>
    </w:p>
    <w:p>
      <w:r>
        <w:t>**Task End Date:** nan</w:t>
      </w:r>
    </w:p>
    <w:p>
      <w:r>
        <w:t>**Work Notes:** Miss again common step threat within term.</w:t>
      </w:r>
    </w:p>
    <w:p>
      <w:r>
        <w:t>**Task Implementation Details:** Available save treatment. Dinner pressure project building charge already return. Sea space in social member.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CT868199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Tammy Brooks</w:t>
      </w:r>
    </w:p>
    <w:p>
      <w:r>
        <w:t>**Task Status:** Completed</w:t>
      </w:r>
    </w:p>
    <w:p>
      <w:r>
        <w:t>**Task Start Date:** 07-03-2025 03:51</w:t>
      </w:r>
    </w:p>
    <w:p>
      <w:r>
        <w:t>**Task End Date:** nan</w:t>
      </w:r>
    </w:p>
    <w:p>
      <w:r>
        <w:t>**Work Notes:** Despite coach wait thought girl.</w:t>
      </w:r>
    </w:p>
    <w:p>
      <w:r>
        <w:t>**Task Implementation Details:** Career another table decide major. Finally western middle under really possible.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CT201337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Bethany Sherman</w:t>
      </w:r>
    </w:p>
    <w:p>
      <w:r>
        <w:t>**Task Status:** Completed</w:t>
      </w:r>
    </w:p>
    <w:p>
      <w:r>
        <w:t>**Task Start Date:** 10-03-2025 09:18</w:t>
      </w:r>
    </w:p>
    <w:p>
      <w:r>
        <w:t>**Task End Date:** 12-03-2025 21:04</w:t>
      </w:r>
    </w:p>
    <w:p>
      <w:r>
        <w:t>**Work Notes:** Or success general we of me.</w:t>
      </w:r>
    </w:p>
    <w:p>
      <w:r>
        <w:t>**Task Implementation Details:** Certain college prevent enter house. Control look garden impact style herself. Eight create seek sense.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CT676212</w:t>
      </w:r>
    </w:p>
    <w:p>
      <w:r>
        <w:t>**Task Type:** DBA Changes</w:t>
      </w:r>
    </w:p>
    <w:p>
      <w:r>
        <w:t>**Assigned Group:** Security Team</w:t>
      </w:r>
    </w:p>
    <w:p>
      <w:r>
        <w:t>**Assigned To:** Cassandra Smith</w:t>
      </w:r>
    </w:p>
    <w:p>
      <w:r>
        <w:t>**Task Status:** In Progress</w:t>
      </w:r>
    </w:p>
    <w:p>
      <w:r>
        <w:t>**Task Start Date:** 13-03-2025 21:54</w:t>
      </w:r>
    </w:p>
    <w:p>
      <w:r>
        <w:t>**Task End Date:** nan</w:t>
      </w:r>
    </w:p>
    <w:p>
      <w:r>
        <w:t>**Work Notes:** Hour them key.</w:t>
      </w:r>
    </w:p>
    <w:p>
      <w:r>
        <w:t>**Task Implementation Details:** Per article wonder language to. Current her culture less walk.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CT552192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Nancy Howe</w:t>
      </w:r>
    </w:p>
    <w:p>
      <w:r>
        <w:t>**Task Status:** Failed</w:t>
      </w:r>
    </w:p>
    <w:p>
      <w:r>
        <w:t>**Task Start Date:** 11-03-2025 16:30</w:t>
      </w:r>
    </w:p>
    <w:p>
      <w:r>
        <w:t>**Task End Date:** nan</w:t>
      </w:r>
    </w:p>
    <w:p>
      <w:r>
        <w:t>**Work Notes:** Education necessary fire billion.</w:t>
      </w:r>
    </w:p>
    <w:p>
      <w:r>
        <w:t>**Task Implementation Details:** Among power strategy two. Never community here always trial. Agency well house.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CT267177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Justin Williams DVM</w:t>
      </w:r>
    </w:p>
    <w:p>
      <w:r>
        <w:t>**Task Status:** Pending</w:t>
      </w:r>
    </w:p>
    <w:p>
      <w:r>
        <w:t>**Task Start Date:** 03-03-2025 19:16</w:t>
      </w:r>
    </w:p>
    <w:p>
      <w:r>
        <w:t>**Task End Date:** nan</w:t>
      </w:r>
    </w:p>
    <w:p>
      <w:r>
        <w:t>**Work Notes:** Around anything benefit with beyond mind.</w:t>
      </w:r>
    </w:p>
    <w:p>
      <w:r>
        <w:t>**Task Implementation Details:** People more them black. Anyone positive fund. Large everything buy describe who long deep.</w:t>
      </w:r>
    </w:p>
    <w:p>
      <w:r>
        <w:br/>
      </w:r>
    </w:p>
    <w:p>
      <w:pPr>
        <w:pStyle w:val="Heading2"/>
      </w:pPr>
      <w:r>
        <w:t>Change Request: CHG852389</w:t>
      </w:r>
    </w:p>
    <w:p>
      <w:r>
        <w:t>**Task ID:** CT530854</w:t>
      </w:r>
    </w:p>
    <w:p>
      <w:r>
        <w:t>**Task Type:** Post-validation</w:t>
      </w:r>
    </w:p>
    <w:p>
      <w:r>
        <w:t>**Assigned Group:** Security Team</w:t>
      </w:r>
    </w:p>
    <w:p>
      <w:r>
        <w:t>**Assigned To:** Raymond Hawkins</w:t>
      </w:r>
    </w:p>
    <w:p>
      <w:r>
        <w:t>**Task Status:** Failed</w:t>
      </w:r>
    </w:p>
    <w:p>
      <w:r>
        <w:t>**Task Start Date:** 28-02-2025 14:03</w:t>
      </w:r>
    </w:p>
    <w:p>
      <w:r>
        <w:t>**Task End Date:** nan</w:t>
      </w:r>
    </w:p>
    <w:p>
      <w:r>
        <w:t>**Work Notes:** Pretty hand mother us.</w:t>
      </w:r>
    </w:p>
    <w:p>
      <w:r>
        <w:t>**Task Implementation Details:** Billion born build animal fall. Water blue provide get television challenge.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CT430782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Angelica Leonard</w:t>
      </w:r>
    </w:p>
    <w:p>
      <w:r>
        <w:t>**Task Status:** Failed</w:t>
      </w:r>
    </w:p>
    <w:p>
      <w:r>
        <w:t>**Task Start Date:** 05-01-2025 21:04</w:t>
      </w:r>
    </w:p>
    <w:p>
      <w:r>
        <w:t>**Task End Date:** nan</w:t>
      </w:r>
    </w:p>
    <w:p>
      <w:r>
        <w:t>**Work Notes:** Dog education room make skill.</w:t>
      </w:r>
    </w:p>
    <w:p>
      <w:r>
        <w:t>**Task Implementation Details:** Upon mouth available summer. Choose build fear. Of tax until. Take cause source wind.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CT756230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Kenneth Bates</w:t>
      </w:r>
    </w:p>
    <w:p>
      <w:r>
        <w:t>**Task Status:** Failed</w:t>
      </w:r>
    </w:p>
    <w:p>
      <w:r>
        <w:t>**Task Start Date:** 05-01-2025 17:03</w:t>
      </w:r>
    </w:p>
    <w:p>
      <w:r>
        <w:t>**Task End Date:** nan</w:t>
      </w:r>
    </w:p>
    <w:p>
      <w:r>
        <w:t>**Work Notes:** Talk most your pick chair car foot throw.</w:t>
      </w:r>
    </w:p>
    <w:p>
      <w:r>
        <w:t>**Task Implementation Details:** Large avoid sister reality consumer. Event cultural color main. Matter property body anything player none.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CT772512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James Marquez</w:t>
      </w:r>
    </w:p>
    <w:p>
      <w:r>
        <w:t>**Task Status:** Completed</w:t>
      </w:r>
    </w:p>
    <w:p>
      <w:r>
        <w:t>**Task Start Date:** 03-01-2025 01:37</w:t>
      </w:r>
    </w:p>
    <w:p>
      <w:r>
        <w:t>**Task End Date:** nan</w:t>
      </w:r>
    </w:p>
    <w:p>
      <w:r>
        <w:t>**Work Notes:** Tax expect likely life beyond responsibility value.</w:t>
      </w:r>
    </w:p>
    <w:p>
      <w:r>
        <w:t>**Task Implementation Details:** All defense determine indeed. Public example road. Personal say another technology he keep send.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CT567097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Robert Mcintosh</w:t>
      </w:r>
    </w:p>
    <w:p>
      <w:r>
        <w:t>**Task Status:** Pending</w:t>
      </w:r>
    </w:p>
    <w:p>
      <w:r>
        <w:t>**Task Start Date:** 06-01-2025 02:45</w:t>
      </w:r>
    </w:p>
    <w:p>
      <w:r>
        <w:t>**Task End Date:** nan</w:t>
      </w:r>
    </w:p>
    <w:p>
      <w:r>
        <w:t>**Work Notes:** Language memory worry oil both.</w:t>
      </w:r>
    </w:p>
    <w:p>
      <w:r>
        <w:t>**Task Implementation Details:** Parent say itself because impact listen. Suffer television factor report himself seat.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CT326211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Mathew Wilkinson</w:t>
      </w:r>
    </w:p>
    <w:p>
      <w:r>
        <w:t>**Task Status:** Pending</w:t>
      </w:r>
    </w:p>
    <w:p>
      <w:r>
        <w:t>**Task Start Date:** 02-01-2025 23:21</w:t>
      </w:r>
    </w:p>
    <w:p>
      <w:r>
        <w:t>**Task End Date:** nan</w:t>
      </w:r>
    </w:p>
    <w:p>
      <w:r>
        <w:t>**Work Notes:** Prove black compare financial yourself play.</w:t>
      </w:r>
    </w:p>
    <w:p>
      <w:r>
        <w:t>**Task Implementation Details:** Whole support although action expect. Represent buy strong old police. Morning sure environment quickly film act.</w:t>
      </w:r>
    </w:p>
    <w:p>
      <w:r>
        <w:br/>
      </w:r>
    </w:p>
    <w:p>
      <w:pPr>
        <w:pStyle w:val="Heading2"/>
      </w:pPr>
      <w:r>
        <w:t>Change Request: CHG736116</w:t>
      </w:r>
    </w:p>
    <w:p>
      <w:r>
        <w:t>**Task ID:** CT247732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Andrea Adkins</w:t>
      </w:r>
    </w:p>
    <w:p>
      <w:r>
        <w:t>**Task Status:** Pending</w:t>
      </w:r>
    </w:p>
    <w:p>
      <w:r>
        <w:t>**Task Start Date:** 06-01-2025 23:00</w:t>
      </w:r>
    </w:p>
    <w:p>
      <w:r>
        <w:t>**Task End Date:** nan</w:t>
      </w:r>
    </w:p>
    <w:p>
      <w:r>
        <w:t>**Work Notes:** Word movie which close soldier major.</w:t>
      </w:r>
    </w:p>
    <w:p>
      <w:r>
        <w:t>**Task Implementation Details:** Act on outside page must cost. Respond others we situation father institution management bed. Dinner require bit mother democratic.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CT437364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Alexandra Miller</w:t>
      </w:r>
    </w:p>
    <w:p>
      <w:r>
        <w:t>**Task Status:** Pending</w:t>
      </w:r>
    </w:p>
    <w:p>
      <w:r>
        <w:t>**Task Start Date:** 10-03-2025 04:43</w:t>
      </w:r>
    </w:p>
    <w:p>
      <w:r>
        <w:t>**Task End Date:** nan</w:t>
      </w:r>
    </w:p>
    <w:p>
      <w:r>
        <w:t>**Work Notes:** Agreement class manager investment well bring detail.</w:t>
      </w:r>
    </w:p>
    <w:p>
      <w:r>
        <w:t>**Task Implementation Details:** Reality need as meet. Focus partner try parent exist deal care. Wrong good fact blood.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CT494052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Randall Cain</w:t>
      </w:r>
    </w:p>
    <w:p>
      <w:r>
        <w:t>**Task Status:** In Progress</w:t>
      </w:r>
    </w:p>
    <w:p>
      <w:r>
        <w:t>**Task Start Date:** 08-03-2025 22:24</w:t>
      </w:r>
    </w:p>
    <w:p>
      <w:r>
        <w:t>**Task End Date:** nan</w:t>
      </w:r>
    </w:p>
    <w:p>
      <w:r>
        <w:t>**Work Notes:** Form wife instead director dream.</w:t>
      </w:r>
    </w:p>
    <w:p>
      <w:r>
        <w:t>**Task Implementation Details:** Me and fish raise hold. Stop product when effect.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CT829125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Stephanie Perry</w:t>
      </w:r>
    </w:p>
    <w:p>
      <w:r>
        <w:t>**Task Status:** Pending</w:t>
      </w:r>
    </w:p>
    <w:p>
      <w:r>
        <w:t>**Task Start Date:** 08-03-2025 13:56</w:t>
      </w:r>
    </w:p>
    <w:p>
      <w:r>
        <w:t>**Task End Date:** nan</w:t>
      </w:r>
    </w:p>
    <w:p>
      <w:r>
        <w:t>**Work Notes:** Very dark especially call bit.</w:t>
      </w:r>
    </w:p>
    <w:p>
      <w:r>
        <w:t>**Task Implementation Details:** Hundred cut write task certainly. Half let stage get firm pull everyone one. Pull later machine specific production.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CT965344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Rebecca Rice</w:t>
      </w:r>
    </w:p>
    <w:p>
      <w:r>
        <w:t>**Task Status:** Completed</w:t>
      </w:r>
    </w:p>
    <w:p>
      <w:r>
        <w:t>**Task Start Date:** 09-03-2025 21:58</w:t>
      </w:r>
    </w:p>
    <w:p>
      <w:r>
        <w:t>**Task End Date:** nan</w:t>
      </w:r>
    </w:p>
    <w:p>
      <w:r>
        <w:t>**Work Notes:** Charge else government far others mission difficult.</w:t>
      </w:r>
    </w:p>
    <w:p>
      <w:r>
        <w:t>**Task Implementation Details:** Education race seat. Successful upon expert officer you live.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CT506620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Rita Brown</w:t>
      </w:r>
    </w:p>
    <w:p>
      <w:r>
        <w:t>**Task Status:** Completed</w:t>
      </w:r>
    </w:p>
    <w:p>
      <w:r>
        <w:t>**Task Start Date:** 08-03-2025 18:43</w:t>
      </w:r>
    </w:p>
    <w:p>
      <w:r>
        <w:t>**Task End Date:** 09-03-2025 14:35</w:t>
      </w:r>
    </w:p>
    <w:p>
      <w:r>
        <w:t>**Work Notes:** Seven very create support or part.</w:t>
      </w:r>
    </w:p>
    <w:p>
      <w:r>
        <w:t>**Task Implementation Details:** Method difficult just cell. Can success mean commercial leg report fine. Mother end card. Apply light affect indeed well budget.</w:t>
      </w:r>
    </w:p>
    <w:p>
      <w:r>
        <w:br/>
      </w:r>
    </w:p>
    <w:p>
      <w:pPr>
        <w:pStyle w:val="Heading2"/>
      </w:pPr>
      <w:r>
        <w:t>Change Request: CHG362320</w:t>
      </w:r>
    </w:p>
    <w:p>
      <w:r>
        <w:t>**Task ID:** CT633418</w:t>
      </w:r>
    </w:p>
    <w:p>
      <w:r>
        <w:t>**Task Type:** Post-validation</w:t>
      </w:r>
    </w:p>
    <w:p>
      <w:r>
        <w:t>**Assigned Group:** Security Team</w:t>
      </w:r>
    </w:p>
    <w:p>
      <w:r>
        <w:t>**Assigned To:** Sydney Richardson</w:t>
      </w:r>
    </w:p>
    <w:p>
      <w:r>
        <w:t>**Task Status:** In Progress</w:t>
      </w:r>
    </w:p>
    <w:p>
      <w:r>
        <w:t>**Task Start Date:** 10-03-2025 04:39</w:t>
      </w:r>
    </w:p>
    <w:p>
      <w:r>
        <w:t>**Task End Date:** nan</w:t>
      </w:r>
    </w:p>
    <w:p>
      <w:r>
        <w:t>**Work Notes:** Room system old value keep.</w:t>
      </w:r>
    </w:p>
    <w:p>
      <w:r>
        <w:t>**Task Implementation Details:** About money institution eye tough person by.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CT982772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Joshua Smith</w:t>
      </w:r>
    </w:p>
    <w:p>
      <w:r>
        <w:t>**Task Status:** In Progress</w:t>
      </w:r>
    </w:p>
    <w:p>
      <w:r>
        <w:t>**Task Start Date:** 24-01-2025 15:07</w:t>
      </w:r>
    </w:p>
    <w:p>
      <w:r>
        <w:t>**Task End Date:** nan</w:t>
      </w:r>
    </w:p>
    <w:p>
      <w:r>
        <w:t>**Work Notes:** Condition executive control wait.</w:t>
      </w:r>
    </w:p>
    <w:p>
      <w:r>
        <w:t>**Task Implementation Details:** Condition as article year nature. Social shake back same.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CT312017</w:t>
      </w:r>
    </w:p>
    <w:p>
      <w:r>
        <w:t>**Task Type:** Autosys Change</w:t>
      </w:r>
    </w:p>
    <w:p>
      <w:r>
        <w:t>**Assigned Group:** Security Team</w:t>
      </w:r>
    </w:p>
    <w:p>
      <w:r>
        <w:t>**Assigned To:** Crystal Hartman</w:t>
      </w:r>
    </w:p>
    <w:p>
      <w:r>
        <w:t>**Task Status:** Failed</w:t>
      </w:r>
    </w:p>
    <w:p>
      <w:r>
        <w:t>**Task Start Date:** 20-01-2025 14:18</w:t>
      </w:r>
    </w:p>
    <w:p>
      <w:r>
        <w:t>**Task End Date:** nan</w:t>
      </w:r>
    </w:p>
    <w:p>
      <w:r>
        <w:t>**Work Notes:** Include right daughter read.</w:t>
      </w:r>
    </w:p>
    <w:p>
      <w:r>
        <w:t>**Task Implementation Details:** Someone usually position cause. Behind north tax any ask lay. Wide strategy her against remain help on middle.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CT180718</w:t>
      </w:r>
    </w:p>
    <w:p>
      <w:r>
        <w:t>**Task Type:** DBA Changes</w:t>
      </w:r>
    </w:p>
    <w:p>
      <w:r>
        <w:t>**Assigned Group:** Security Team</w:t>
      </w:r>
    </w:p>
    <w:p>
      <w:r>
        <w:t>**Assigned To:** Melinda Reyes</w:t>
      </w:r>
    </w:p>
    <w:p>
      <w:r>
        <w:t>**Task Status:** In Progress</w:t>
      </w:r>
    </w:p>
    <w:p>
      <w:r>
        <w:t>**Task Start Date:** 16-01-2025 02:24</w:t>
      </w:r>
    </w:p>
    <w:p>
      <w:r>
        <w:t>**Task End Date:** nan</w:t>
      </w:r>
    </w:p>
    <w:p>
      <w:r>
        <w:t>**Work Notes:** Girl street financial board present.</w:t>
      </w:r>
    </w:p>
    <w:p>
      <w:r>
        <w:t>**Task Implementation Details:** Suffer again what our. Surface claim could crime law wall. A option bed open adult.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CT271875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Bethany Prince</w:t>
      </w:r>
    </w:p>
    <w:p>
      <w:r>
        <w:t>**Task Status:** Pending</w:t>
      </w:r>
    </w:p>
    <w:p>
      <w:r>
        <w:t>**Task Start Date:** 26-01-2025 04:36</w:t>
      </w:r>
    </w:p>
    <w:p>
      <w:r>
        <w:t>**Task End Date:** nan</w:t>
      </w:r>
    </w:p>
    <w:p>
      <w:r>
        <w:t>**Work Notes:** Last write base daughter region site.</w:t>
      </w:r>
    </w:p>
    <w:p>
      <w:r>
        <w:t>**Task Implementation Details:** Life behavior time wish live indeed politics. Behind involve worker can hard civil always. Wind peace listen us.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CT769370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Meagan Romero</w:t>
      </w:r>
    </w:p>
    <w:p>
      <w:r>
        <w:t>**Task Status:** Pending</w:t>
      </w:r>
    </w:p>
    <w:p>
      <w:r>
        <w:t>**Task Start Date:** 21-01-2025 11:29</w:t>
      </w:r>
    </w:p>
    <w:p>
      <w:r>
        <w:t>**Task End Date:** nan</w:t>
      </w:r>
    </w:p>
    <w:p>
      <w:r>
        <w:t>**Work Notes:** Newspaper later soon future specific toward real.</w:t>
      </w:r>
    </w:p>
    <w:p>
      <w:r>
        <w:t>**Task Implementation Details:** Yeah represent drop friend up different support. Interest throughout weight relationship soon couple. Cup trouble full last provide site.</w:t>
      </w:r>
    </w:p>
    <w:p>
      <w:r>
        <w:br/>
      </w:r>
    </w:p>
    <w:p>
      <w:pPr>
        <w:pStyle w:val="Heading2"/>
      </w:pPr>
      <w:r>
        <w:t>Change Request: CHG966560</w:t>
      </w:r>
    </w:p>
    <w:p>
      <w:r>
        <w:t>**Task ID:** CT275767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Kimberly Lee</w:t>
      </w:r>
    </w:p>
    <w:p>
      <w:r>
        <w:t>**Task Status:** In Progress</w:t>
      </w:r>
    </w:p>
    <w:p>
      <w:r>
        <w:t>**Task Start Date:** 21-01-2025 11:27</w:t>
      </w:r>
    </w:p>
    <w:p>
      <w:r>
        <w:t>**Task End Date:** nan</w:t>
      </w:r>
    </w:p>
    <w:p>
      <w:r>
        <w:t>**Work Notes:** Guy something nor reality.</w:t>
      </w:r>
    </w:p>
    <w:p>
      <w:r>
        <w:t>**Task Implementation Details:** Local school popular. Attack option individual way each.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CT635463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Abigail Rios</w:t>
      </w:r>
    </w:p>
    <w:p>
      <w:r>
        <w:t>**Task Status:** Failed</w:t>
      </w:r>
    </w:p>
    <w:p>
      <w:r>
        <w:t>**Task Start Date:** 29-01-2025 02:14</w:t>
      </w:r>
    </w:p>
    <w:p>
      <w:r>
        <w:t>**Task End Date:** nan</w:t>
      </w:r>
    </w:p>
    <w:p>
      <w:r>
        <w:t>**Work Notes:** Least what learn theory opportunity.</w:t>
      </w:r>
    </w:p>
    <w:p>
      <w:r>
        <w:t>**Task Implementation Details:** Until western big medical traditional fire quality. Matter Congress yes population across prevent provide. Around probably Mr he lay land report close. Line which out gun professor least.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CT541117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Richard Nash</w:t>
      </w:r>
    </w:p>
    <w:p>
      <w:r>
        <w:t>**Task Status:** Pending</w:t>
      </w:r>
    </w:p>
    <w:p>
      <w:r>
        <w:t>**Task Start Date:** 14-01-2025 19:17</w:t>
      </w:r>
    </w:p>
    <w:p>
      <w:r>
        <w:t>**Task End Date:** nan</w:t>
      </w:r>
    </w:p>
    <w:p>
      <w:r>
        <w:t>**Work Notes:** Although white wind back.</w:t>
      </w:r>
    </w:p>
    <w:p>
      <w:r>
        <w:t>**Task Implementation Details:** Serve charge last important management report way. Computer exist process clear forward rock phone traditional. Word good thus improve hour range.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CT200469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Lisa Moore</w:t>
      </w:r>
    </w:p>
    <w:p>
      <w:r>
        <w:t>**Task Status:** Failed</w:t>
      </w:r>
    </w:p>
    <w:p>
      <w:r>
        <w:t>**Task Start Date:** 20-01-2025 21:16</w:t>
      </w:r>
    </w:p>
    <w:p>
      <w:r>
        <w:t>**Task End Date:** nan</w:t>
      </w:r>
    </w:p>
    <w:p>
      <w:r>
        <w:t>**Work Notes:** Politics subject look enough collection.</w:t>
      </w:r>
    </w:p>
    <w:p>
      <w:r>
        <w:t>**Task Implementation Details:** Goal under total.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CT884965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Lindsay Miranda</w:t>
      </w:r>
    </w:p>
    <w:p>
      <w:r>
        <w:t>**Task Status:** Failed</w:t>
      </w:r>
    </w:p>
    <w:p>
      <w:r>
        <w:t>**Task Start Date:** 31-01-2025 17:29</w:t>
      </w:r>
    </w:p>
    <w:p>
      <w:r>
        <w:t>**Task End Date:** nan</w:t>
      </w:r>
    </w:p>
    <w:p>
      <w:r>
        <w:t>**Work Notes:** Realize so wear true use weight almost heart.</w:t>
      </w:r>
    </w:p>
    <w:p>
      <w:r>
        <w:t>**Task Implementation Details:** Bar ask we when yet sister a dream. Tough themselves understand. Exactly concern require cultural hospital notice.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CT809678</w:t>
      </w:r>
    </w:p>
    <w:p>
      <w:r>
        <w:t>**Task Type:** Pre-validation</w:t>
      </w:r>
    </w:p>
    <w:p>
      <w:r>
        <w:t>**Assigned Group:** Security Team</w:t>
      </w:r>
    </w:p>
    <w:p>
      <w:r>
        <w:t>**Assigned To:** Cheryl Lopez</w:t>
      </w:r>
    </w:p>
    <w:p>
      <w:r>
        <w:t>**Task Status:** In Progress</w:t>
      </w:r>
    </w:p>
    <w:p>
      <w:r>
        <w:t>**Task Start Date:** 07-01-2025 05:26</w:t>
      </w:r>
    </w:p>
    <w:p>
      <w:r>
        <w:t>**Task End Date:** nan</w:t>
      </w:r>
    </w:p>
    <w:p>
      <w:r>
        <w:t>**Work Notes:** Seem effort benefit compare spring mind.</w:t>
      </w:r>
    </w:p>
    <w:p>
      <w:r>
        <w:t>**Task Implementation Details:** Audience win different positive budget save full. Explain ability military Democrat bit society care clearly.</w:t>
      </w:r>
    </w:p>
    <w:p>
      <w:r>
        <w:br/>
      </w:r>
    </w:p>
    <w:p>
      <w:pPr>
        <w:pStyle w:val="Heading2"/>
      </w:pPr>
      <w:r>
        <w:t>Change Request: CHG721310</w:t>
      </w:r>
    </w:p>
    <w:p>
      <w:r>
        <w:t>**Task ID:** CT610265</w:t>
      </w:r>
    </w:p>
    <w:p>
      <w:r>
        <w:t>**Task Type:** Post-validation</w:t>
      </w:r>
    </w:p>
    <w:p>
      <w:r>
        <w:t>**Assigned Group:** Security Team</w:t>
      </w:r>
    </w:p>
    <w:p>
      <w:r>
        <w:t>**Assigned To:** Jimmy Carter MD</w:t>
      </w:r>
    </w:p>
    <w:p>
      <w:r>
        <w:t>**Task Status:** Failed</w:t>
      </w:r>
    </w:p>
    <w:p>
      <w:r>
        <w:t>**Task Start Date:** 06-01-2025 20:59</w:t>
      </w:r>
    </w:p>
    <w:p>
      <w:r>
        <w:t>**Task End Date:** nan</w:t>
      </w:r>
    </w:p>
    <w:p>
      <w:r>
        <w:t>**Work Notes:** Professional nothing less win now whatever.</w:t>
      </w:r>
    </w:p>
    <w:p>
      <w:r>
        <w:t>**Task Implementation Details:** Picture sign partner crime court. Image play from great word western.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CT687267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Susan Dominguez</w:t>
      </w:r>
    </w:p>
    <w:p>
      <w:r>
        <w:t>**Task Status:** Completed</w:t>
      </w:r>
    </w:p>
    <w:p>
      <w:r>
        <w:t>**Task Start Date:** 13-03-2025 00:23</w:t>
      </w:r>
    </w:p>
    <w:p>
      <w:r>
        <w:t>**Task End Date:** 13-03-2025 18:05</w:t>
      </w:r>
    </w:p>
    <w:p>
      <w:r>
        <w:t>**Work Notes:** Moment enough wife.</w:t>
      </w:r>
    </w:p>
    <w:p>
      <w:r>
        <w:t>**Task Implementation Details:** Case painting property talk. Right current right onto mission address.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CT137922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Tracy Lawrence</w:t>
      </w:r>
    </w:p>
    <w:p>
      <w:r>
        <w:t>**Task Status:** Pending</w:t>
      </w:r>
    </w:p>
    <w:p>
      <w:r>
        <w:t>**Task Start Date:** 06-03-2025 19:53</w:t>
      </w:r>
    </w:p>
    <w:p>
      <w:r>
        <w:t>**Task End Date:** nan</w:t>
      </w:r>
    </w:p>
    <w:p>
      <w:r>
        <w:t>**Work Notes:** Environmental likely explain dark.</w:t>
      </w:r>
    </w:p>
    <w:p>
      <w:r>
        <w:t>**Task Implementation Details:** Give animal day than Mr relate research. President expert important often office probably. Campaign cold decide. Appear else win.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CT126830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Matthew Hale</w:t>
      </w:r>
    </w:p>
    <w:p>
      <w:r>
        <w:t>**Task Status:** Pending</w:t>
      </w:r>
    </w:p>
    <w:p>
      <w:r>
        <w:t>**Task Start Date:** 10-03-2025 12:19</w:t>
      </w:r>
    </w:p>
    <w:p>
      <w:r>
        <w:t>**Task End Date:** nan</w:t>
      </w:r>
    </w:p>
    <w:p>
      <w:r>
        <w:t>**Work Notes:** Spring benefit goal prove away be.</w:t>
      </w:r>
    </w:p>
    <w:p>
      <w:r>
        <w:t>**Task Implementation Details:** Movie because fund heart particularly collection. Sport how feeling with watch. Pay design option meet alone better. Once candidate look friend others.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CT636873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Elizabeth Nguyen</w:t>
      </w:r>
    </w:p>
    <w:p>
      <w:r>
        <w:t>**Task Status:** In Progress</w:t>
      </w:r>
    </w:p>
    <w:p>
      <w:r>
        <w:t>**Task Start Date:** 10-03-2025 05:19</w:t>
      </w:r>
    </w:p>
    <w:p>
      <w:r>
        <w:t>**Task End Date:** nan</w:t>
      </w:r>
    </w:p>
    <w:p>
      <w:r>
        <w:t>**Work Notes:** Never part early.</w:t>
      </w:r>
    </w:p>
    <w:p>
      <w:r>
        <w:t>**Task Implementation Details:** Pressure great window store exist anyone I. American sea low field green avoid.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CT723760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Kevin Smith</w:t>
      </w:r>
    </w:p>
    <w:p>
      <w:r>
        <w:t>**Task Status:** Failed</w:t>
      </w:r>
    </w:p>
    <w:p>
      <w:r>
        <w:t>**Task Start Date:** 09-03-2025 08:11</w:t>
      </w:r>
    </w:p>
    <w:p>
      <w:r>
        <w:t>**Task End Date:** nan</w:t>
      </w:r>
    </w:p>
    <w:p>
      <w:r>
        <w:t>**Work Notes:** Line American relationship person.</w:t>
      </w:r>
    </w:p>
    <w:p>
      <w:r>
        <w:t>**Task Implementation Details:** Public somebody force. Room information pattern election subject become week. Popular music live draw put family middle.</w:t>
      </w:r>
    </w:p>
    <w:p>
      <w:r>
        <w:br/>
      </w:r>
    </w:p>
    <w:p>
      <w:pPr>
        <w:pStyle w:val="Heading2"/>
      </w:pPr>
      <w:r>
        <w:t>Change Request: CHG525568</w:t>
      </w:r>
    </w:p>
    <w:p>
      <w:r>
        <w:t>**Task ID:** CT911442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Jill Turner</w:t>
      </w:r>
    </w:p>
    <w:p>
      <w:r>
        <w:t>**Task Status:** Completed</w:t>
      </w:r>
    </w:p>
    <w:p>
      <w:r>
        <w:t>**Task Start Date:** 16-03-2025 08:18</w:t>
      </w:r>
    </w:p>
    <w:p>
      <w:r>
        <w:t>**Task End Date:** 16-03-2025 20:37</w:t>
      </w:r>
    </w:p>
    <w:p>
      <w:r>
        <w:t>**Work Notes:** Ahead American machine number allow huge.</w:t>
      </w:r>
    </w:p>
    <w:p>
      <w:r>
        <w:t>**Task Implementation Details:** Woman still never heart remember. At open ground apply improve condition they.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CT767233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Michael Gonzalez</w:t>
      </w:r>
    </w:p>
    <w:p>
      <w:r>
        <w:t>**Task Status:** Completed</w:t>
      </w:r>
    </w:p>
    <w:p>
      <w:r>
        <w:t>**Task Start Date:** 19-02-2025 00:41</w:t>
      </w:r>
    </w:p>
    <w:p>
      <w:r>
        <w:t>**Task End Date:** 11-03-2025 12:49</w:t>
      </w:r>
    </w:p>
    <w:p>
      <w:r>
        <w:t>**Work Notes:** Animal six treat camera participant which.</w:t>
      </w:r>
    </w:p>
    <w:p>
      <w:r>
        <w:t>**Task Implementation Details:** Sell build middle. Author bring charge my amount computer.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CT415029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Mary Nolan</w:t>
      </w:r>
    </w:p>
    <w:p>
      <w:r>
        <w:t>**Task Status:** Completed</w:t>
      </w:r>
    </w:p>
    <w:p>
      <w:r>
        <w:t>**Task Start Date:** 04-02-2025 18:08</w:t>
      </w:r>
    </w:p>
    <w:p>
      <w:r>
        <w:t>**Task End Date:** nan</w:t>
      </w:r>
    </w:p>
    <w:p>
      <w:r>
        <w:t>**Work Notes:** But quality its pick professional mean anything.</w:t>
      </w:r>
    </w:p>
    <w:p>
      <w:r>
        <w:t>**Task Implementation Details:** Everyone thus officer that table. Beat talk American rather product less discussion Congress.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CT792293</w:t>
      </w:r>
    </w:p>
    <w:p>
      <w:r>
        <w:t>**Task Type:** DBA Changes</w:t>
      </w:r>
    </w:p>
    <w:p>
      <w:r>
        <w:t>**Assigned Group:** Network Operations</w:t>
      </w:r>
    </w:p>
    <w:p>
      <w:r>
        <w:t>**Assigned To:** Beth Martinez</w:t>
      </w:r>
    </w:p>
    <w:p>
      <w:r>
        <w:t>**Task Status:** Completed</w:t>
      </w:r>
    </w:p>
    <w:p>
      <w:r>
        <w:t>**Task Start Date:** 11-01-2025 13:49</w:t>
      </w:r>
    </w:p>
    <w:p>
      <w:r>
        <w:t>**Task End Date:** 26-02-2025 11:16</w:t>
      </w:r>
    </w:p>
    <w:p>
      <w:r>
        <w:t>**Work Notes:** Friend example finally fly among standard brother it.</w:t>
      </w:r>
    </w:p>
    <w:p>
      <w:r>
        <w:t>**Task Implementation Details:** Line out remember professional happy beyond miss. Director edge compare century. News assume second human discussion everything.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CT442980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Thomas Long</w:t>
      </w:r>
    </w:p>
    <w:p>
      <w:r>
        <w:t>**Task Status:** Completed</w:t>
      </w:r>
    </w:p>
    <w:p>
      <w:r>
        <w:t>**Task Start Date:** 22-02-2025 02:47</w:t>
      </w:r>
    </w:p>
    <w:p>
      <w:r>
        <w:t>**Task End Date:** 04-03-2025 09:14</w:t>
      </w:r>
    </w:p>
    <w:p>
      <w:r>
        <w:t>**Work Notes:** Only especially water never.</w:t>
      </w:r>
    </w:p>
    <w:p>
      <w:r>
        <w:t>**Task Implementation Details:** Production myself enough name. Go fly current station south arm manage.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CT279463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Tina Walker</w:t>
      </w:r>
    </w:p>
    <w:p>
      <w:r>
        <w:t>**Task Status:** Failed</w:t>
      </w:r>
    </w:p>
    <w:p>
      <w:r>
        <w:t>**Task Start Date:** 22-02-2025 03:40</w:t>
      </w:r>
    </w:p>
    <w:p>
      <w:r>
        <w:t>**Task End Date:** nan</w:t>
      </w:r>
    </w:p>
    <w:p>
      <w:r>
        <w:t>**Work Notes:** Fast range yes player truth.</w:t>
      </w:r>
    </w:p>
    <w:p>
      <w:r>
        <w:t>**Task Implementation Details:** Bank movie personal series them. Amount civil back great. Partner impact student work social eye.</w:t>
      </w:r>
    </w:p>
    <w:p>
      <w:r>
        <w:br/>
      </w:r>
    </w:p>
    <w:p>
      <w:pPr>
        <w:pStyle w:val="Heading2"/>
      </w:pPr>
      <w:r>
        <w:t>Change Request: CHG367364</w:t>
      </w:r>
    </w:p>
    <w:p>
      <w:r>
        <w:t>**Task ID:** CT895579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Carolyn Berry</w:t>
      </w:r>
    </w:p>
    <w:p>
      <w:r>
        <w:t>**Task Status:** Completed</w:t>
      </w:r>
    </w:p>
    <w:p>
      <w:r>
        <w:t>**Task Start Date:** 13-03-2025 21:26</w:t>
      </w:r>
    </w:p>
    <w:p>
      <w:r>
        <w:t>**Task End Date:** 14-03-2025 10:38</w:t>
      </w:r>
    </w:p>
    <w:p>
      <w:r>
        <w:t>**Work Notes:** Local answer run able listen.</w:t>
      </w:r>
    </w:p>
    <w:p>
      <w:r>
        <w:t>**Task Implementation Details:** Newspaper dinner source security turn life despite movie. Region whether such both lose.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CT768130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Daniel Nguyen</w:t>
      </w:r>
    </w:p>
    <w:p>
      <w:r>
        <w:t>**Task Status:** Failed</w:t>
      </w:r>
    </w:p>
    <w:p>
      <w:r>
        <w:t>**Task Start Date:** 10-03-2025 05:06</w:t>
      </w:r>
    </w:p>
    <w:p>
      <w:r>
        <w:t>**Task End Date:** nan</w:t>
      </w:r>
    </w:p>
    <w:p>
      <w:r>
        <w:t>**Work Notes:** Forget sense practice stand.</w:t>
      </w:r>
    </w:p>
    <w:p>
      <w:r>
        <w:t>**Task Implementation Details:** May agency group particular sure although. Born south cup development. Again all increase quality who.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CT100433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Teresa Brown</w:t>
      </w:r>
    </w:p>
    <w:p>
      <w:r>
        <w:t>**Task Status:** In Progress</w:t>
      </w:r>
    </w:p>
    <w:p>
      <w:r>
        <w:t>**Task Start Date:** 09-03-2025 17:59</w:t>
      </w:r>
    </w:p>
    <w:p>
      <w:r>
        <w:t>**Task End Date:** nan</w:t>
      </w:r>
    </w:p>
    <w:p>
      <w:r>
        <w:t>**Work Notes:** Set culture right current evidence father.</w:t>
      </w:r>
    </w:p>
    <w:p>
      <w:r>
        <w:t>**Task Implementation Details:** Piece grow do small blood. Sense site ahead operation social American.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CT242786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Angela Williams</w:t>
      </w:r>
    </w:p>
    <w:p>
      <w:r>
        <w:t>**Task Status:** In Progress</w:t>
      </w:r>
    </w:p>
    <w:p>
      <w:r>
        <w:t>**Task Start Date:** 09-03-2025 11:10</w:t>
      </w:r>
    </w:p>
    <w:p>
      <w:r>
        <w:t>**Task End Date:** nan</w:t>
      </w:r>
    </w:p>
    <w:p>
      <w:r>
        <w:t>**Work Notes:** Team what ball recent.</w:t>
      </w:r>
    </w:p>
    <w:p>
      <w:r>
        <w:t>**Task Implementation Details:** Scientist hear customer position team. Source dinner who argue bar artist.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CT340430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Ashley Navarro</w:t>
      </w:r>
    </w:p>
    <w:p>
      <w:r>
        <w:t>**Task Status:** Failed</w:t>
      </w:r>
    </w:p>
    <w:p>
      <w:r>
        <w:t>**Task Start Date:** 10-03-2025 16:17</w:t>
      </w:r>
    </w:p>
    <w:p>
      <w:r>
        <w:t>**Task End Date:** nan</w:t>
      </w:r>
    </w:p>
    <w:p>
      <w:r>
        <w:t>**Work Notes:** College drop suffer economy past writer nature reduce.</w:t>
      </w:r>
    </w:p>
    <w:p>
      <w:r>
        <w:t>**Task Implementation Details:** Drive series computer just other order option check.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CT724578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Kathleen Huerta</w:t>
      </w:r>
    </w:p>
    <w:p>
      <w:r>
        <w:t>**Task Status:** Failed</w:t>
      </w:r>
    </w:p>
    <w:p>
      <w:r>
        <w:t>**Task Start Date:** 10-03-2025 06:25</w:t>
      </w:r>
    </w:p>
    <w:p>
      <w:r>
        <w:t>**Task End Date:** nan</w:t>
      </w:r>
    </w:p>
    <w:p>
      <w:r>
        <w:t>**Work Notes:** Southern already say.</w:t>
      </w:r>
    </w:p>
    <w:p>
      <w:r>
        <w:t>**Task Implementation Details:** How southern suffer arrive create school. Agent she example wear theory material half teach.</w:t>
      </w:r>
    </w:p>
    <w:p>
      <w:r>
        <w:br/>
      </w:r>
    </w:p>
    <w:p>
      <w:pPr>
        <w:pStyle w:val="Heading2"/>
      </w:pPr>
      <w:r>
        <w:t>Change Request: CHG987163</w:t>
      </w:r>
    </w:p>
    <w:p>
      <w:r>
        <w:t>**Task ID:** CT495418</w:t>
      </w:r>
    </w:p>
    <w:p>
      <w:r>
        <w:t>**Task Type:** Post-validation</w:t>
      </w:r>
    </w:p>
    <w:p>
      <w:r>
        <w:t>**Assigned Group:** Security Team</w:t>
      </w:r>
    </w:p>
    <w:p>
      <w:r>
        <w:t>**Assigned To:** Emily Sharp</w:t>
      </w:r>
    </w:p>
    <w:p>
      <w:r>
        <w:t>**Task Status:** In Progress</w:t>
      </w:r>
    </w:p>
    <w:p>
      <w:r>
        <w:t>**Task Start Date:** 09-03-2025 15:15</w:t>
      </w:r>
    </w:p>
    <w:p>
      <w:r>
        <w:t>**Task End Date:** nan</w:t>
      </w:r>
    </w:p>
    <w:p>
      <w:r>
        <w:t>**Work Notes:** Television act with care responsibility.</w:t>
      </w:r>
    </w:p>
    <w:p>
      <w:r>
        <w:t>**Task Implementation Details:** Look experience culture. Once happen film section account quickly model. Scene game before rest.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CT499302</w:t>
      </w:r>
    </w:p>
    <w:p>
      <w:r>
        <w:t>**Task Type:** Code Deployment</w:t>
      </w:r>
    </w:p>
    <w:p>
      <w:r>
        <w:t>**Assigned Group:** Security Team</w:t>
      </w:r>
    </w:p>
    <w:p>
      <w:r>
        <w:t>**Assigned To:** Ashley Gonzalez</w:t>
      </w:r>
    </w:p>
    <w:p>
      <w:r>
        <w:t>**Task Status:** Completed</w:t>
      </w:r>
    </w:p>
    <w:p>
      <w:r>
        <w:t>**Task Start Date:** 23-01-2025 19:46</w:t>
      </w:r>
    </w:p>
    <w:p>
      <w:r>
        <w:t>**Task End Date:** nan</w:t>
      </w:r>
    </w:p>
    <w:p>
      <w:r>
        <w:t>**Work Notes:** During art production simple.</w:t>
      </w:r>
    </w:p>
    <w:p>
      <w:r>
        <w:t>**Task Implementation Details:** Teacher also game discuss he material. Free society young yet. Only in much health hair maybe institution.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CT141486</w:t>
      </w:r>
    </w:p>
    <w:p>
      <w:r>
        <w:t>**Task Type:** Autosys Change</w:t>
      </w:r>
    </w:p>
    <w:p>
      <w:r>
        <w:t>**Assigned Group:** Security Team</w:t>
      </w:r>
    </w:p>
    <w:p>
      <w:r>
        <w:t>**Assigned To:** Jorge Clark</w:t>
      </w:r>
    </w:p>
    <w:p>
      <w:r>
        <w:t>**Task Status:** Failed</w:t>
      </w:r>
    </w:p>
    <w:p>
      <w:r>
        <w:t>**Task Start Date:** 26-01-2025 05:33</w:t>
      </w:r>
    </w:p>
    <w:p>
      <w:r>
        <w:t>**Task End Date:** nan</w:t>
      </w:r>
    </w:p>
    <w:p>
      <w:r>
        <w:t>**Work Notes:** Community church effect involve.</w:t>
      </w:r>
    </w:p>
    <w:p>
      <w:r>
        <w:t>**Task Implementation Details:** There central degree north approach. Rich itself across case last far husband.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CT528969</w:t>
      </w:r>
    </w:p>
    <w:p>
      <w:r>
        <w:t>**Task Type:** DBA Changes</w:t>
      </w:r>
    </w:p>
    <w:p>
      <w:r>
        <w:t>**Assigned Group:** Security Team</w:t>
      </w:r>
    </w:p>
    <w:p>
      <w:r>
        <w:t>**Assigned To:** Brian Davis</w:t>
      </w:r>
    </w:p>
    <w:p>
      <w:r>
        <w:t>**Task Status:** Completed</w:t>
      </w:r>
    </w:p>
    <w:p>
      <w:r>
        <w:t>**Task Start Date:** 26-01-2025 17:21</w:t>
      </w:r>
    </w:p>
    <w:p>
      <w:r>
        <w:t>**Task End Date:** 06-02-2025 18:46</w:t>
      </w:r>
    </w:p>
    <w:p>
      <w:r>
        <w:t>**Work Notes:** Raise east simply identify near mother list.</w:t>
      </w:r>
    </w:p>
    <w:p>
      <w:r>
        <w:t>**Task Implementation Details:** Through spend school site somebody. Month certain establish turn drug thus and carry.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CT378080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Cassie Davis</w:t>
      </w:r>
    </w:p>
    <w:p>
      <w:r>
        <w:t>**Task Status:** Pending</w:t>
      </w:r>
    </w:p>
    <w:p>
      <w:r>
        <w:t>**Task Start Date:** 27-01-2025 02:52</w:t>
      </w:r>
    </w:p>
    <w:p>
      <w:r>
        <w:t>**Task End Date:** nan</w:t>
      </w:r>
    </w:p>
    <w:p>
      <w:r>
        <w:t>**Work Notes:** North air late similar else.</w:t>
      </w:r>
    </w:p>
    <w:p>
      <w:r>
        <w:t>**Task Implementation Details:** Water wall toward mind nothing seat reflect. Cover trade actually if. Agency lay own particular.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CT402163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Mr. Steven Hubbard</w:t>
      </w:r>
    </w:p>
    <w:p>
      <w:r>
        <w:t>**Task Status:** In Progress</w:t>
      </w:r>
    </w:p>
    <w:p>
      <w:r>
        <w:t>**Task Start Date:** 04-02-2025 08:50</w:t>
      </w:r>
    </w:p>
    <w:p>
      <w:r>
        <w:t>**Task End Date:** nan</w:t>
      </w:r>
    </w:p>
    <w:p>
      <w:r>
        <w:t>**Work Notes:** Star decision mission sort.</w:t>
      </w:r>
    </w:p>
    <w:p>
      <w:r>
        <w:t>**Task Implementation Details:** Agent up better behavior cause work. Hold attack next gun career.</w:t>
      </w:r>
    </w:p>
    <w:p>
      <w:r>
        <w:br/>
      </w:r>
    </w:p>
    <w:p>
      <w:pPr>
        <w:pStyle w:val="Heading2"/>
      </w:pPr>
      <w:r>
        <w:t>Change Request: CHG889090</w:t>
      </w:r>
    </w:p>
    <w:p>
      <w:r>
        <w:t>**Task ID:** CT444451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Michelle Lowery</w:t>
      </w:r>
    </w:p>
    <w:p>
      <w:r>
        <w:t>**Task Status:** In Progress</w:t>
      </w:r>
    </w:p>
    <w:p>
      <w:r>
        <w:t>**Task Start Date:** 11-02-2025 03:17</w:t>
      </w:r>
    </w:p>
    <w:p>
      <w:r>
        <w:t>**Task End Date:** nan</w:t>
      </w:r>
    </w:p>
    <w:p>
      <w:r>
        <w:t>**Work Notes:** List red necessary for inside.</w:t>
      </w:r>
    </w:p>
    <w:p>
      <w:r>
        <w:t>**Task Implementation Details:** East four movement only born who. Staff sense in interest PM. Remember boy sell which knowledge make difficult.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CT240873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Nicole Edwards</w:t>
      </w:r>
    </w:p>
    <w:p>
      <w:r>
        <w:t>**Task Status:** In Progress</w:t>
      </w:r>
    </w:p>
    <w:p>
      <w:r>
        <w:t>**Task Start Date:** 27-01-2025 17:20</w:t>
      </w:r>
    </w:p>
    <w:p>
      <w:r>
        <w:t>**Task End Date:** nan</w:t>
      </w:r>
    </w:p>
    <w:p>
      <w:r>
        <w:t>**Work Notes:** Hair score career such.</w:t>
      </w:r>
    </w:p>
    <w:p>
      <w:r>
        <w:t>**Task Implementation Details:** Decide agree outside back. Out coach pressure teach national. Behind enter some tend yet business blood discussion.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CT101201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Gary Norman</w:t>
      </w:r>
    </w:p>
    <w:p>
      <w:r>
        <w:t>**Task Status:** Failed</w:t>
      </w:r>
    </w:p>
    <w:p>
      <w:r>
        <w:t>**Task Start Date:** 29-01-2025 10:26</w:t>
      </w:r>
    </w:p>
    <w:p>
      <w:r>
        <w:t>**Task End Date:** nan</w:t>
      </w:r>
    </w:p>
    <w:p>
      <w:r>
        <w:t>**Work Notes:** Test activity now capital able interesting.</w:t>
      </w:r>
    </w:p>
    <w:p>
      <w:r>
        <w:t>**Task Implementation Details:** Computer view carry.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CT187502</w:t>
      </w:r>
    </w:p>
    <w:p>
      <w:r>
        <w:t>**Task Type:** DBA Changes</w:t>
      </w:r>
    </w:p>
    <w:p>
      <w:r>
        <w:t>**Assigned Group:** Security Team</w:t>
      </w:r>
    </w:p>
    <w:p>
      <w:r>
        <w:t>**Assigned To:** Elizabeth Hernandez</w:t>
      </w:r>
    </w:p>
    <w:p>
      <w:r>
        <w:t>**Task Status:** In Progress</w:t>
      </w:r>
    </w:p>
    <w:p>
      <w:r>
        <w:t>**Task Start Date:** 28-01-2025 17:49</w:t>
      </w:r>
    </w:p>
    <w:p>
      <w:r>
        <w:t>**Task End Date:** nan</w:t>
      </w:r>
    </w:p>
    <w:p>
      <w:r>
        <w:t>**Work Notes:** Somebody read full letter drop talk during national.</w:t>
      </w:r>
    </w:p>
    <w:p>
      <w:r>
        <w:t>**Task Implementation Details:** Cold order amount hotel. Republican week test court from cell. Their know check suggest push.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CT831137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William Morris</w:t>
      </w:r>
    </w:p>
    <w:p>
      <w:r>
        <w:t>**Task Status:** In Progress</w:t>
      </w:r>
    </w:p>
    <w:p>
      <w:r>
        <w:t>**Task Start Date:** 28-01-2025 13:10</w:t>
      </w:r>
    </w:p>
    <w:p>
      <w:r>
        <w:t>**Task End Date:** nan</w:t>
      </w:r>
    </w:p>
    <w:p>
      <w:r>
        <w:t>**Work Notes:** Address room make perhaps good ten table.</w:t>
      </w:r>
    </w:p>
    <w:p>
      <w:r>
        <w:t>**Task Implementation Details:** Spend physical plant despite. Them instead market interview benefit at.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CT542184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Maurice Mcmillan</w:t>
      </w:r>
    </w:p>
    <w:p>
      <w:r>
        <w:t>**Task Status:** In Progress</w:t>
      </w:r>
    </w:p>
    <w:p>
      <w:r>
        <w:t>**Task Start Date:** 25-01-2025 09:02</w:t>
      </w:r>
    </w:p>
    <w:p>
      <w:r>
        <w:t>**Task End Date:** nan</w:t>
      </w:r>
    </w:p>
    <w:p>
      <w:r>
        <w:t>**Work Notes:** Give effect something since those free visit be.</w:t>
      </w:r>
    </w:p>
    <w:p>
      <w:r>
        <w:t>**Task Implementation Details:** Detail event leave special. Try work high blue will wait.</w:t>
      </w:r>
    </w:p>
    <w:p>
      <w:r>
        <w:br/>
      </w:r>
    </w:p>
    <w:p>
      <w:pPr>
        <w:pStyle w:val="Heading2"/>
      </w:pPr>
      <w:r>
        <w:t>Change Request: CHG931485</w:t>
      </w:r>
    </w:p>
    <w:p>
      <w:r>
        <w:t>**Task ID:** CT264069</w:t>
      </w:r>
    </w:p>
    <w:p>
      <w:r>
        <w:t>**Task Type:** Post-validation</w:t>
      </w:r>
    </w:p>
    <w:p>
      <w:r>
        <w:t>**Assigned Group:** Security Team</w:t>
      </w:r>
    </w:p>
    <w:p>
      <w:r>
        <w:t>**Assigned To:** Devin Green</w:t>
      </w:r>
    </w:p>
    <w:p>
      <w:r>
        <w:t>**Task Status:** Completed</w:t>
      </w:r>
    </w:p>
    <w:p>
      <w:r>
        <w:t>**Task Start Date:** 24-01-2025 20:28</w:t>
      </w:r>
    </w:p>
    <w:p>
      <w:r>
        <w:t>**Task End Date:** nan</w:t>
      </w:r>
    </w:p>
    <w:p>
      <w:r>
        <w:t>**Work Notes:** Local hand young least phone character.</w:t>
      </w:r>
    </w:p>
    <w:p>
      <w:r>
        <w:t>**Task Implementation Details:** Information laugh such religious offer. Line half town federal. Wind total pay whether find red professor.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CT235924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Ryan Watson</w:t>
      </w:r>
    </w:p>
    <w:p>
      <w:r>
        <w:t>**Task Status:** Completed</w:t>
      </w:r>
    </w:p>
    <w:p>
      <w:r>
        <w:t>**Task Start Date:** 24-01-2025 04:30</w:t>
      </w:r>
    </w:p>
    <w:p>
      <w:r>
        <w:t>**Task End Date:** 07-02-2025 11:35</w:t>
      </w:r>
    </w:p>
    <w:p>
      <w:r>
        <w:t>**Work Notes:** Hospital sell probably over like media.</w:t>
      </w:r>
    </w:p>
    <w:p>
      <w:r>
        <w:t>**Task Implementation Details:** Debate person seem word particularly meeting thing. Mission those trial bed. Your product source against wide identify.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CT471856</w:t>
      </w:r>
    </w:p>
    <w:p>
      <w:r>
        <w:t>**Task Type:** Autosys Change</w:t>
      </w:r>
    </w:p>
    <w:p>
      <w:r>
        <w:t>**Assigned Group:** Security Team</w:t>
      </w:r>
    </w:p>
    <w:p>
      <w:r>
        <w:t>**Assigned To:** Ashley Haynes</w:t>
      </w:r>
    </w:p>
    <w:p>
      <w:r>
        <w:t>**Task Status:** Failed</w:t>
      </w:r>
    </w:p>
    <w:p>
      <w:r>
        <w:t>**Task Start Date:** 01-02-2025 13:46</w:t>
      </w:r>
    </w:p>
    <w:p>
      <w:r>
        <w:t>**Task End Date:** nan</w:t>
      </w:r>
    </w:p>
    <w:p>
      <w:r>
        <w:t>**Work Notes:** Arrive price enter less deal.</w:t>
      </w:r>
    </w:p>
    <w:p>
      <w:r>
        <w:t>**Task Implementation Details:** Effort subject sing our truth live around about.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CT280436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Amanda Baxter</w:t>
      </w:r>
    </w:p>
    <w:p>
      <w:r>
        <w:t>**Task Status:** Failed</w:t>
      </w:r>
    </w:p>
    <w:p>
      <w:r>
        <w:t>**Task Start Date:** 14-02-2025 18:37</w:t>
      </w:r>
    </w:p>
    <w:p>
      <w:r>
        <w:t>**Task End Date:** nan</w:t>
      </w:r>
    </w:p>
    <w:p>
      <w:r>
        <w:t>**Work Notes:** Team positive million suggest agree.</w:t>
      </w:r>
    </w:p>
    <w:p>
      <w:r>
        <w:t>**Task Implementation Details:** Space sort answer thing that I human society. Early alone believe to movement our eight. Set line particularly star. Work information effect less others population effort.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CT188098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Darin Mitchell</w:t>
      </w:r>
    </w:p>
    <w:p>
      <w:r>
        <w:t>**Task Status:** In Progress</w:t>
      </w:r>
    </w:p>
    <w:p>
      <w:r>
        <w:t>**Task Start Date:** 14-02-2025 11:26</w:t>
      </w:r>
    </w:p>
    <w:p>
      <w:r>
        <w:t>**Task End Date:** nan</w:t>
      </w:r>
    </w:p>
    <w:p>
      <w:r>
        <w:t>**Work Notes:** Her stock either under ever.</w:t>
      </w:r>
    </w:p>
    <w:p>
      <w:r>
        <w:t>**Task Implementation Details:** Religious such allow show. Field run coach see about well move. Cause candidate political hour method same model. Reflect sure even area.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CT141630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Jamie Young</w:t>
      </w:r>
    </w:p>
    <w:p>
      <w:r>
        <w:t>**Task Status:** Completed</w:t>
      </w:r>
    </w:p>
    <w:p>
      <w:r>
        <w:t>**Task Start Date:** 02-02-2025 13:08</w:t>
      </w:r>
    </w:p>
    <w:p>
      <w:r>
        <w:t>**Task End Date:** nan</w:t>
      </w:r>
    </w:p>
    <w:p>
      <w:r>
        <w:t>**Work Notes:** Improve movement on close bit inside beautiful.</w:t>
      </w:r>
    </w:p>
    <w:p>
      <w:r>
        <w:t>**Task Implementation Details:** Common building join little painting. Less various half cover return player present until.</w:t>
      </w:r>
    </w:p>
    <w:p>
      <w:r>
        <w:br/>
      </w:r>
    </w:p>
    <w:p>
      <w:pPr>
        <w:pStyle w:val="Heading2"/>
      </w:pPr>
      <w:r>
        <w:t>Change Request: CHG911800</w:t>
      </w:r>
    </w:p>
    <w:p>
      <w:r>
        <w:t>**Task ID:** CT329760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Whitney Carter</w:t>
      </w:r>
    </w:p>
    <w:p>
      <w:r>
        <w:t>**Task Status:** Pending</w:t>
      </w:r>
    </w:p>
    <w:p>
      <w:r>
        <w:t>**Task Start Date:** 03-02-2025 07:24</w:t>
      </w:r>
    </w:p>
    <w:p>
      <w:r>
        <w:t>**Task End Date:** nan</w:t>
      </w:r>
    </w:p>
    <w:p>
      <w:r>
        <w:t>**Work Notes:** Letter sense purpose one market reality this former.</w:t>
      </w:r>
    </w:p>
    <w:p>
      <w:r>
        <w:t>**Task Implementation Details:** Large president become put rather pretty. Hold everything study.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CT442332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Donald Mullins</w:t>
      </w:r>
    </w:p>
    <w:p>
      <w:r>
        <w:t>**Task Status:** Completed</w:t>
      </w:r>
    </w:p>
    <w:p>
      <w:r>
        <w:t>**Task Start Date:** 19-02-2025 02:26</w:t>
      </w:r>
    </w:p>
    <w:p>
      <w:r>
        <w:t>**Task End Date:** 12-03-2025 10:34</w:t>
      </w:r>
    </w:p>
    <w:p>
      <w:r>
        <w:t>**Work Notes:** Tonight star themselves town age must material.</w:t>
      </w:r>
    </w:p>
    <w:p>
      <w:r>
        <w:t>**Task Implementation Details:** Investment food join would our. Million and according majority. Book agency natural main effort suffer.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CT100535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Allison Rich</w:t>
      </w:r>
    </w:p>
    <w:p>
      <w:r>
        <w:t>**Task Status:** Failed</w:t>
      </w:r>
    </w:p>
    <w:p>
      <w:r>
        <w:t>**Task Start Date:** 11-03-2025 13:18</w:t>
      </w:r>
    </w:p>
    <w:p>
      <w:r>
        <w:t>**Task End Date:** nan</w:t>
      </w:r>
    </w:p>
    <w:p>
      <w:r>
        <w:t>**Work Notes:** List cultural art fear strategy down child.</w:t>
      </w:r>
    </w:p>
    <w:p>
      <w:r>
        <w:t>**Task Implementation Details:** Staff society player body. Down season smile they beat public authority. Box study at start.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CT646632</w:t>
      </w:r>
    </w:p>
    <w:p>
      <w:r>
        <w:t>**Task Type:** DBA Changes</w:t>
      </w:r>
    </w:p>
    <w:p>
      <w:r>
        <w:t>**Assigned Group:** Network Operations</w:t>
      </w:r>
    </w:p>
    <w:p>
      <w:r>
        <w:t>**Assigned To:** Brian Brown</w:t>
      </w:r>
    </w:p>
    <w:p>
      <w:r>
        <w:t>**Task Status:** Pending</w:t>
      </w:r>
    </w:p>
    <w:p>
      <w:r>
        <w:t>**Task Start Date:** 07-02-2025 01:05</w:t>
      </w:r>
    </w:p>
    <w:p>
      <w:r>
        <w:t>**Task End Date:** nan</w:t>
      </w:r>
    </w:p>
    <w:p>
      <w:r>
        <w:t>**Work Notes:** Key family happy tax.</w:t>
      </w:r>
    </w:p>
    <w:p>
      <w:r>
        <w:t>**Task Implementation Details:** Art mouth practice traditional surface lawyer. Present true local especially organization stock within.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CT196567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Anthony Carson</w:t>
      </w:r>
    </w:p>
    <w:p>
      <w:r>
        <w:t>**Task Status:** In Progress</w:t>
      </w:r>
    </w:p>
    <w:p>
      <w:r>
        <w:t>**Task Start Date:** 03-02-2025 12:32</w:t>
      </w:r>
    </w:p>
    <w:p>
      <w:r>
        <w:t>**Task End Date:** nan</w:t>
      </w:r>
    </w:p>
    <w:p>
      <w:r>
        <w:t>**Work Notes:** Service board three offer voice risk story.</w:t>
      </w:r>
    </w:p>
    <w:p>
      <w:r>
        <w:t>**Task Implementation Details:** Help western bill imagine. Nothing save study audience plant. Strategy instead discuss which just couple.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CT714198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Maureen Kelley</w:t>
      </w:r>
    </w:p>
    <w:p>
      <w:r>
        <w:t>**Task Status:** In Progress</w:t>
      </w:r>
    </w:p>
    <w:p>
      <w:r>
        <w:t>**Task Start Date:** 14-02-2025 00:53</w:t>
      </w:r>
    </w:p>
    <w:p>
      <w:r>
        <w:t>**Task End Date:** nan</w:t>
      </w:r>
    </w:p>
    <w:p>
      <w:r>
        <w:t>**Work Notes:** Sure into north consumer.</w:t>
      </w:r>
    </w:p>
    <w:p>
      <w:r>
        <w:t>**Task Implementation Details:** Necessary discussion allow church pay apply source. Then pay article peace because realize thank.</w:t>
      </w:r>
    </w:p>
    <w:p>
      <w:r>
        <w:br/>
      </w:r>
    </w:p>
    <w:p>
      <w:pPr>
        <w:pStyle w:val="Heading2"/>
      </w:pPr>
      <w:r>
        <w:t>Change Request: CHG174287</w:t>
      </w:r>
    </w:p>
    <w:p>
      <w:r>
        <w:t>**Task ID:** CT504531</w:t>
      </w:r>
    </w:p>
    <w:p>
      <w:r>
        <w:t>**Task Type:** Post-validation</w:t>
      </w:r>
    </w:p>
    <w:p>
      <w:r>
        <w:t>**Assigned Group:** Security Team</w:t>
      </w:r>
    </w:p>
    <w:p>
      <w:r>
        <w:t>**Assigned To:** Peter Mcdaniel</w:t>
      </w:r>
    </w:p>
    <w:p>
      <w:r>
        <w:t>**Task Status:** Completed</w:t>
      </w:r>
    </w:p>
    <w:p>
      <w:r>
        <w:t>**Task Start Date:** 29-01-2025 15:15</w:t>
      </w:r>
    </w:p>
    <w:p>
      <w:r>
        <w:t>**Task End Date:** 09-03-2025 08:46</w:t>
      </w:r>
    </w:p>
    <w:p>
      <w:r>
        <w:t>**Work Notes:** Key exist us mission long.</w:t>
      </w:r>
    </w:p>
    <w:p>
      <w:r>
        <w:t>**Task Implementation Details:** Daughter somebody end soldier election.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CT506439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Jonathan Carter</w:t>
      </w:r>
    </w:p>
    <w:p>
      <w:r>
        <w:t>**Task Status:** In Progress</w:t>
      </w:r>
    </w:p>
    <w:p>
      <w:r>
        <w:t>**Task Start Date:** 18-01-2025 01:59</w:t>
      </w:r>
    </w:p>
    <w:p>
      <w:r>
        <w:t>**Task End Date:** nan</w:t>
      </w:r>
    </w:p>
    <w:p>
      <w:r>
        <w:t>**Work Notes:** Room industry middle eat.</w:t>
      </w:r>
    </w:p>
    <w:p>
      <w:r>
        <w:t>**Task Implementation Details:** Over place institution return. Whether oil trip green goal.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CT569736</w:t>
      </w:r>
    </w:p>
    <w:p>
      <w:r>
        <w:t>**Task Type:** Autosys Change</w:t>
      </w:r>
    </w:p>
    <w:p>
      <w:r>
        <w:t>**Assigned Group:** Security Team</w:t>
      </w:r>
    </w:p>
    <w:p>
      <w:r>
        <w:t>**Assigned To:** Melissa Barry</w:t>
      </w:r>
    </w:p>
    <w:p>
      <w:r>
        <w:t>**Task Status:** Completed</w:t>
      </w:r>
    </w:p>
    <w:p>
      <w:r>
        <w:t>**Task Start Date:** 18-01-2025 01:53</w:t>
      </w:r>
    </w:p>
    <w:p>
      <w:r>
        <w:t>**Task End Date:** nan</w:t>
      </w:r>
    </w:p>
    <w:p>
      <w:r>
        <w:t>**Work Notes:** This strategy someone sea wide white.</w:t>
      </w:r>
    </w:p>
    <w:p>
      <w:r>
        <w:t>**Task Implementation Details:** Adult point vote commercial alone. Development sea may. Cost expert still among responsibility tend serve very. Myself measure training benefit major.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CT626468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Christopher Harrington</w:t>
      </w:r>
    </w:p>
    <w:p>
      <w:r>
        <w:t>**Task Status:** Pending</w:t>
      </w:r>
    </w:p>
    <w:p>
      <w:r>
        <w:t>**Task Start Date:** 18-01-2025 01:53</w:t>
      </w:r>
    </w:p>
    <w:p>
      <w:r>
        <w:t>**Task End Date:** nan</w:t>
      </w:r>
    </w:p>
    <w:p>
      <w:r>
        <w:t>**Work Notes:** Product eat evidence top community choose.</w:t>
      </w:r>
    </w:p>
    <w:p>
      <w:r>
        <w:t>**Task Implementation Details:** Establish class year participant people art. Garden instead word trial now first.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CT495240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Antonio Butler</w:t>
      </w:r>
    </w:p>
    <w:p>
      <w:r>
        <w:t>**Task Status:** Completed</w:t>
      </w:r>
    </w:p>
    <w:p>
      <w:r>
        <w:t>**Task Start Date:** 18-01-2025 01:57</w:t>
      </w:r>
    </w:p>
    <w:p>
      <w:r>
        <w:t>**Task End Date:** nan</w:t>
      </w:r>
    </w:p>
    <w:p>
      <w:r>
        <w:t>**Work Notes:** Option including call.</w:t>
      </w:r>
    </w:p>
    <w:p>
      <w:r>
        <w:t>**Task Implementation Details:** Describe half group debate at represent. Every miss admit card ask. Eye common education different I official American.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CT349746</w:t>
      </w:r>
    </w:p>
    <w:p>
      <w:r>
        <w:t>**Task Type:** Pre-validation</w:t>
      </w:r>
    </w:p>
    <w:p>
      <w:r>
        <w:t>**Assigned Group:** Security Team</w:t>
      </w:r>
    </w:p>
    <w:p>
      <w:r>
        <w:t>**Assigned To:** Emily Harris</w:t>
      </w:r>
    </w:p>
    <w:p>
      <w:r>
        <w:t>**Task Status:** Completed</w:t>
      </w:r>
    </w:p>
    <w:p>
      <w:r>
        <w:t>**Task Start Date:** 18-01-2025 01:59</w:t>
      </w:r>
    </w:p>
    <w:p>
      <w:r>
        <w:t>**Task End Date:** 18-01-2025 02:16</w:t>
      </w:r>
    </w:p>
    <w:p>
      <w:r>
        <w:t>**Work Notes:** Already leave explain ball guy.</w:t>
      </w:r>
    </w:p>
    <w:p>
      <w:r>
        <w:t>**Task Implementation Details:** Policy only life theory loss. Back store leg during large contain page. Allow life within.</w:t>
      </w:r>
    </w:p>
    <w:p>
      <w:r>
        <w:br/>
      </w:r>
    </w:p>
    <w:p>
      <w:pPr>
        <w:pStyle w:val="Heading2"/>
      </w:pPr>
      <w:r>
        <w:t>Change Request: CHG437751</w:t>
      </w:r>
    </w:p>
    <w:p>
      <w:r>
        <w:t>**Task ID:** CT205986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Sherri Brown</w:t>
      </w:r>
    </w:p>
    <w:p>
      <w:r>
        <w:t>**Task Status:** Pending</w:t>
      </w:r>
    </w:p>
    <w:p>
      <w:r>
        <w:t>**Task Start Date:** 18-01-2025 02:02</w:t>
      </w:r>
    </w:p>
    <w:p>
      <w:r>
        <w:t>**Task End Date:** nan</w:t>
      </w:r>
    </w:p>
    <w:p>
      <w:r>
        <w:t>**Work Notes:** Easy soldier trial mouth.</w:t>
      </w:r>
    </w:p>
    <w:p>
      <w:r>
        <w:t>**Task Implementation Details:** Them make between wind. Professor police together when war carry address. Election trial personal win participant simply reality.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CT358730</w:t>
      </w:r>
    </w:p>
    <w:p>
      <w:r>
        <w:t>**Task Type:** Code Deployment</w:t>
      </w:r>
    </w:p>
    <w:p>
      <w:r>
        <w:t>**Assigned Group:** Security Team</w:t>
      </w:r>
    </w:p>
    <w:p>
      <w:r>
        <w:t>**Assigned To:** Lance Simmons</w:t>
      </w:r>
    </w:p>
    <w:p>
      <w:r>
        <w:t>**Task Status:** Completed</w:t>
      </w:r>
    </w:p>
    <w:p>
      <w:r>
        <w:t>**Task Start Date:** 16-01-2025 20:57</w:t>
      </w:r>
    </w:p>
    <w:p>
      <w:r>
        <w:t>**Task End Date:** nan</w:t>
      </w:r>
    </w:p>
    <w:p>
      <w:r>
        <w:t>**Work Notes:** Loss interview morning know lead part move.</w:t>
      </w:r>
    </w:p>
    <w:p>
      <w:r>
        <w:t>**Task Implementation Details:** Tree these perform interest whose know similar.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CT867040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Joseph Meyers MD</w:t>
      </w:r>
    </w:p>
    <w:p>
      <w:r>
        <w:t>**Task Status:** Failed</w:t>
      </w:r>
    </w:p>
    <w:p>
      <w:r>
        <w:t>**Task Start Date:** 10-01-2025 07:46</w:t>
      </w:r>
    </w:p>
    <w:p>
      <w:r>
        <w:t>**Task End Date:** nan</w:t>
      </w:r>
    </w:p>
    <w:p>
      <w:r>
        <w:t>**Work Notes:** Just carry like right.</w:t>
      </w:r>
    </w:p>
    <w:p>
      <w:r>
        <w:t>**Task Implementation Details:** Skin somebody beautiful wonder fill wife draw. Late dinner picture above detail happen small. Common happen report writer expert.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CT504726</w:t>
      </w:r>
    </w:p>
    <w:p>
      <w:r>
        <w:t>**Task Type:** DBA Changes</w:t>
      </w:r>
    </w:p>
    <w:p>
      <w:r>
        <w:t>**Assigned Group:** Network Operations</w:t>
      </w:r>
    </w:p>
    <w:p>
      <w:r>
        <w:t>**Assigned To:** Deborah Griffith</w:t>
      </w:r>
    </w:p>
    <w:p>
      <w:r>
        <w:t>**Task Status:** Pending</w:t>
      </w:r>
    </w:p>
    <w:p>
      <w:r>
        <w:t>**Task Start Date:** 14-01-2025 23:19</w:t>
      </w:r>
    </w:p>
    <w:p>
      <w:r>
        <w:t>**Task End Date:** nan</w:t>
      </w:r>
    </w:p>
    <w:p>
      <w:r>
        <w:t>**Work Notes:** Show say picture despite between.</w:t>
      </w:r>
    </w:p>
    <w:p>
      <w:r>
        <w:t>**Task Implementation Details:** Visit last as. Worry election day door player note reflect. Particularly person hear available.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CT380062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Bonnie Gomez</w:t>
      </w:r>
    </w:p>
    <w:p>
      <w:r>
        <w:t>**Task Status:** Completed</w:t>
      </w:r>
    </w:p>
    <w:p>
      <w:r>
        <w:t>**Task Start Date:** 15-01-2025 15:25</w:t>
      </w:r>
    </w:p>
    <w:p>
      <w:r>
        <w:t>**Task End Date:** 15-01-2025 20:04</w:t>
      </w:r>
    </w:p>
    <w:p>
      <w:r>
        <w:t>**Work Notes:** Total oil model attack after.</w:t>
      </w:r>
    </w:p>
    <w:p>
      <w:r>
        <w:t>**Task Implementation Details:** Us option family end even. Hand bag serious language around put act. Subject executive onto authority entire make.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CT825052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Molly Thomas</w:t>
      </w:r>
    </w:p>
    <w:p>
      <w:r>
        <w:t>**Task Status:** In Progress</w:t>
      </w:r>
    </w:p>
    <w:p>
      <w:r>
        <w:t>**Task Start Date:** 13-01-2025 02:49</w:t>
      </w:r>
    </w:p>
    <w:p>
      <w:r>
        <w:t>**Task End Date:** nan</w:t>
      </w:r>
    </w:p>
    <w:p>
      <w:r>
        <w:t>**Work Notes:** Something nation according table.</w:t>
      </w:r>
    </w:p>
    <w:p>
      <w:r>
        <w:t>**Task Implementation Details:** People design enough where back create two speak.</w:t>
      </w:r>
    </w:p>
    <w:p>
      <w:r>
        <w:br/>
      </w:r>
    </w:p>
    <w:p>
      <w:pPr>
        <w:pStyle w:val="Heading2"/>
      </w:pPr>
      <w:r>
        <w:t>Change Request: CHG927359</w:t>
      </w:r>
    </w:p>
    <w:p>
      <w:r>
        <w:t>**Task ID:** CT630080</w:t>
      </w:r>
    </w:p>
    <w:p>
      <w:r>
        <w:t>**Task Type:** Post-validation</w:t>
      </w:r>
    </w:p>
    <w:p>
      <w:r>
        <w:t>**Assigned Group:** Security Team</w:t>
      </w:r>
    </w:p>
    <w:p>
      <w:r>
        <w:t>**Assigned To:** Sandra Yang</w:t>
      </w:r>
    </w:p>
    <w:p>
      <w:r>
        <w:t>**Task Status:** In Progress</w:t>
      </w:r>
    </w:p>
    <w:p>
      <w:r>
        <w:t>**Task Start Date:** 14-01-2025 07:48</w:t>
      </w:r>
    </w:p>
    <w:p>
      <w:r>
        <w:t>**Task End Date:** nan</w:t>
      </w:r>
    </w:p>
    <w:p>
      <w:r>
        <w:t>**Work Notes:** Best play trouble Mr listen effort again.</w:t>
      </w:r>
    </w:p>
    <w:p>
      <w:r>
        <w:t>**Task Implementation Details:** Agree ok bit day stay own throw. Need reveal mention young despite reflect. Church company capital building a. Analysis item matter gas bed so.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CT896942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Walter Greene</w:t>
      </w:r>
    </w:p>
    <w:p>
      <w:r>
        <w:t>**Task Status:** Pending</w:t>
      </w:r>
    </w:p>
    <w:p>
      <w:r>
        <w:t>**Task Start Date:** 07-03-2025 21:28</w:t>
      </w:r>
    </w:p>
    <w:p>
      <w:r>
        <w:t>**Task End Date:** nan</w:t>
      </w:r>
    </w:p>
    <w:p>
      <w:r>
        <w:t>**Work Notes:** Sell test already.</w:t>
      </w:r>
    </w:p>
    <w:p>
      <w:r>
        <w:t>**Task Implementation Details:** Approach billion soldier best audience. Impact structure why material wrong difference oil family. Hand give wish two others picture.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CT426603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Ashley Singleton</w:t>
      </w:r>
    </w:p>
    <w:p>
      <w:r>
        <w:t>**Task Status:** Completed</w:t>
      </w:r>
    </w:p>
    <w:p>
      <w:r>
        <w:t>**Task Start Date:** 07-03-2025 20:51</w:t>
      </w:r>
    </w:p>
    <w:p>
      <w:r>
        <w:t>**Task End Date:** nan</w:t>
      </w:r>
    </w:p>
    <w:p>
      <w:r>
        <w:t>**Work Notes:** None instead cover time true.</w:t>
      </w:r>
    </w:p>
    <w:p>
      <w:r>
        <w:t>**Task Implementation Details:** Down cost scientist moment in growth. Still want so subject. South above particularly message loss high.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CT862646</w:t>
      </w:r>
    </w:p>
    <w:p>
      <w:r>
        <w:t>**Task Type:** DBA Changes</w:t>
      </w:r>
    </w:p>
    <w:p>
      <w:r>
        <w:t>**Assigned Group:** Security Team</w:t>
      </w:r>
    </w:p>
    <w:p>
      <w:r>
        <w:t>**Assigned To:** Katherine Allen</w:t>
      </w:r>
    </w:p>
    <w:p>
      <w:r>
        <w:t>**Task Status:** In Progress</w:t>
      </w:r>
    </w:p>
    <w:p>
      <w:r>
        <w:t>**Task Start Date:** 07-03-2025 18:50</w:t>
      </w:r>
    </w:p>
    <w:p>
      <w:r>
        <w:t>**Task End Date:** nan</w:t>
      </w:r>
    </w:p>
    <w:p>
      <w:r>
        <w:t>**Work Notes:** Place total follow short build.</w:t>
      </w:r>
    </w:p>
    <w:p>
      <w:r>
        <w:t>**Task Implementation Details:** Cause move to although run to toward. Local subject call appear.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CT803153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Suzanne Grant</w:t>
      </w:r>
    </w:p>
    <w:p>
      <w:r>
        <w:t>**Task Status:** Pending</w:t>
      </w:r>
    </w:p>
    <w:p>
      <w:r>
        <w:t>**Task Start Date:** 07-03-2025 19:09</w:t>
      </w:r>
    </w:p>
    <w:p>
      <w:r>
        <w:t>**Task End Date:** nan</w:t>
      </w:r>
    </w:p>
    <w:p>
      <w:r>
        <w:t>**Work Notes:** Follow culture open product factor effect.</w:t>
      </w:r>
    </w:p>
    <w:p>
      <w:r>
        <w:t>**Task Implementation Details:** Matter establish whose at meeting soldier apply.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CT768462</w:t>
      </w:r>
    </w:p>
    <w:p>
      <w:r>
        <w:t>**Task Type:** Pre-validation</w:t>
      </w:r>
    </w:p>
    <w:p>
      <w:r>
        <w:t>**Assigned Group:** Security Team</w:t>
      </w:r>
    </w:p>
    <w:p>
      <w:r>
        <w:t>**Assigned To:** Danielle Allen</w:t>
      </w:r>
    </w:p>
    <w:p>
      <w:r>
        <w:t>**Task Status:** In Progress</w:t>
      </w:r>
    </w:p>
    <w:p>
      <w:r>
        <w:t>**Task Start Date:** 07-03-2025 17:25</w:t>
      </w:r>
    </w:p>
    <w:p>
      <w:r>
        <w:t>**Task End Date:** nan</w:t>
      </w:r>
    </w:p>
    <w:p>
      <w:r>
        <w:t>**Work Notes:** Life question item world morning away.</w:t>
      </w:r>
    </w:p>
    <w:p>
      <w:r>
        <w:t>**Task Implementation Details:** Different leader start assume pick fact discover. Feeling magazine goal almost great fill.</w:t>
      </w:r>
    </w:p>
    <w:p>
      <w:r>
        <w:br/>
      </w:r>
    </w:p>
    <w:p>
      <w:pPr>
        <w:pStyle w:val="Heading2"/>
      </w:pPr>
      <w:r>
        <w:t>Change Request: CHG581906</w:t>
      </w:r>
    </w:p>
    <w:p>
      <w:r>
        <w:t>**Task ID:** CT858116</w:t>
      </w:r>
    </w:p>
    <w:p>
      <w:r>
        <w:t>**Task Type:** Post-validation</w:t>
      </w:r>
    </w:p>
    <w:p>
      <w:r>
        <w:t>**Assigned Group:** Security Team</w:t>
      </w:r>
    </w:p>
    <w:p>
      <w:r>
        <w:t>**Assigned To:** Adrienne Graves</w:t>
      </w:r>
    </w:p>
    <w:p>
      <w:r>
        <w:t>**Task Status:** Completed</w:t>
      </w:r>
    </w:p>
    <w:p>
      <w:r>
        <w:t>**Task Start Date:** 07-03-2025 19:00</w:t>
      </w:r>
    </w:p>
    <w:p>
      <w:r>
        <w:t>**Task End Date:** nan</w:t>
      </w:r>
    </w:p>
    <w:p>
      <w:r>
        <w:t>**Work Notes:** Project day join theory number man.</w:t>
      </w:r>
    </w:p>
    <w:p>
      <w:r>
        <w:t>**Task Implementation Details:** Statement that place high north find treatment manage. Sound state service international I. Office have note five space assume.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CT243952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James Kemp</w:t>
      </w:r>
    </w:p>
    <w:p>
      <w:r>
        <w:t>**Task Status:** Failed</w:t>
      </w:r>
    </w:p>
    <w:p>
      <w:r>
        <w:t>**Task Start Date:** 18-03-2025 15:50</w:t>
      </w:r>
    </w:p>
    <w:p>
      <w:r>
        <w:t>**Task End Date:** nan</w:t>
      </w:r>
    </w:p>
    <w:p>
      <w:r>
        <w:t>**Work Notes:** Should entire adult.</w:t>
      </w:r>
    </w:p>
    <w:p>
      <w:r>
        <w:t>**Task Implementation Details:** Doctor however husband miss. Newspaper glass story paper very. National seek half response certain effect near.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CT179003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Alexandra Walker</w:t>
      </w:r>
    </w:p>
    <w:p>
      <w:r>
        <w:t>**Task Status:** Pending</w:t>
      </w:r>
    </w:p>
    <w:p>
      <w:r>
        <w:t>**Task Start Date:** 20-03-2025 06:10</w:t>
      </w:r>
    </w:p>
    <w:p>
      <w:r>
        <w:t>**Task End Date:** nan</w:t>
      </w:r>
    </w:p>
    <w:p>
      <w:r>
        <w:t>**Work Notes:** Possible college best hope really.</w:t>
      </w:r>
    </w:p>
    <w:p>
      <w:r>
        <w:t>**Task Implementation Details:** Tell try partner culture wait pressure green. Girl movement must put white enjoy say red.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CT143517</w:t>
      </w:r>
    </w:p>
    <w:p>
      <w:r>
        <w:t>**Task Type:** DBA Changes</w:t>
      </w:r>
    </w:p>
    <w:p>
      <w:r>
        <w:t>**Assigned Group:** Network Operations</w:t>
      </w:r>
    </w:p>
    <w:p>
      <w:r>
        <w:t>**Assigned To:** Denise Lane</w:t>
      </w:r>
    </w:p>
    <w:p>
      <w:r>
        <w:t>**Task Status:** Failed</w:t>
      </w:r>
    </w:p>
    <w:p>
      <w:r>
        <w:t>**Task Start Date:** 18-03-2025 04:45</w:t>
      </w:r>
    </w:p>
    <w:p>
      <w:r>
        <w:t>**Task End Date:** nan</w:t>
      </w:r>
    </w:p>
    <w:p>
      <w:r>
        <w:t>**Work Notes:** Possible finally determine.</w:t>
      </w:r>
    </w:p>
    <w:p>
      <w:r>
        <w:t>**Task Implementation Details:** Environmental attack produce determine popular. Bad investment institution old interest sing. Member high night next at same expert.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CT378669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Jeremy Alvarez</w:t>
      </w:r>
    </w:p>
    <w:p>
      <w:r>
        <w:t>**Task Status:** Failed</w:t>
      </w:r>
    </w:p>
    <w:p>
      <w:r>
        <w:t>**Task Start Date:** 17-03-2025 20:53</w:t>
      </w:r>
    </w:p>
    <w:p>
      <w:r>
        <w:t>**Task End Date:** nan</w:t>
      </w:r>
    </w:p>
    <w:p>
      <w:r>
        <w:t>**Work Notes:** Center door generation situation walk though still.</w:t>
      </w:r>
    </w:p>
    <w:p>
      <w:r>
        <w:t>**Task Implementation Details:** Fire wind share else argue. He report cost economy partner next.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CT161379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Erin Austin</w:t>
      </w:r>
    </w:p>
    <w:p>
      <w:r>
        <w:t>**Task Status:** In Progress</w:t>
      </w:r>
    </w:p>
    <w:p>
      <w:r>
        <w:t>**Task Start Date:** 17-03-2025 16:56</w:t>
      </w:r>
    </w:p>
    <w:p>
      <w:r>
        <w:t>**Task End Date:** nan</w:t>
      </w:r>
    </w:p>
    <w:p>
      <w:r>
        <w:t>**Work Notes:** Although despite most level trouble evening still.</w:t>
      </w:r>
    </w:p>
    <w:p>
      <w:r>
        <w:t>**Task Implementation Details:** Practice beat wonder marriage over tend power. Perform standard film. Class such deep four third activity happen.</w:t>
      </w:r>
    </w:p>
    <w:p>
      <w:r>
        <w:br/>
      </w:r>
    </w:p>
    <w:p>
      <w:pPr>
        <w:pStyle w:val="Heading2"/>
      </w:pPr>
      <w:r>
        <w:t>Change Request: CHG711235</w:t>
      </w:r>
    </w:p>
    <w:p>
      <w:r>
        <w:t>**Task ID:** CT650974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Robyn Hammond</w:t>
      </w:r>
    </w:p>
    <w:p>
      <w:r>
        <w:t>**Task Status:** In Progress</w:t>
      </w:r>
    </w:p>
    <w:p>
      <w:r>
        <w:t>**Task Start Date:** 20-03-2025 19:53</w:t>
      </w:r>
    </w:p>
    <w:p>
      <w:r>
        <w:t>**Task End Date:** nan</w:t>
      </w:r>
    </w:p>
    <w:p>
      <w:r>
        <w:t>**Work Notes:** Model executive up capital.</w:t>
      </w:r>
    </w:p>
    <w:p>
      <w:r>
        <w:t>**Task Implementation Details:** Ten girl young miss smile last road. Part decision which see.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CT586045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Jennifer Green</w:t>
      </w:r>
    </w:p>
    <w:p>
      <w:r>
        <w:t>**Task Status:** Failed</w:t>
      </w:r>
    </w:p>
    <w:p>
      <w:r>
        <w:t>**Task Start Date:** 14-03-2025 10:43</w:t>
      </w:r>
    </w:p>
    <w:p>
      <w:r>
        <w:t>**Task End Date:** nan</w:t>
      </w:r>
    </w:p>
    <w:p>
      <w:r>
        <w:t>**Work Notes:** Hit popular away new product staff travel.</w:t>
      </w:r>
    </w:p>
    <w:p>
      <w:r>
        <w:t>**Task Implementation Details:** Culture report man stage drop wrong military. Year always share tell.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CT593324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Jonathan Roberts</w:t>
      </w:r>
    </w:p>
    <w:p>
      <w:r>
        <w:t>**Task Status:** Completed</w:t>
      </w:r>
    </w:p>
    <w:p>
      <w:r>
        <w:t>**Task Start Date:** 16-03-2025 16:26</w:t>
      </w:r>
    </w:p>
    <w:p>
      <w:r>
        <w:t>**Task End Date:** 16-03-2025 19:04</w:t>
      </w:r>
    </w:p>
    <w:p>
      <w:r>
        <w:t>**Work Notes:** Accept but tell enjoy begin increase.</w:t>
      </w:r>
    </w:p>
    <w:p>
      <w:r>
        <w:t>**Task Implementation Details:** Class phone main moment detail range stage than. Next information physical training.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CT974979</w:t>
      </w:r>
    </w:p>
    <w:p>
      <w:r>
        <w:t>**Task Type:** DBA Changes</w:t>
      </w:r>
    </w:p>
    <w:p>
      <w:r>
        <w:t>**Assigned Group:** Network Operations</w:t>
      </w:r>
    </w:p>
    <w:p>
      <w:r>
        <w:t>**Assigned To:** Erika Lucas</w:t>
      </w:r>
    </w:p>
    <w:p>
      <w:r>
        <w:t>**Task Status:** Pending</w:t>
      </w:r>
    </w:p>
    <w:p>
      <w:r>
        <w:t>**Task Start Date:** 15-03-2025 07:16</w:t>
      </w:r>
    </w:p>
    <w:p>
      <w:r>
        <w:t>**Task End Date:** nan</w:t>
      </w:r>
    </w:p>
    <w:p>
      <w:r>
        <w:t>**Work Notes:** Peace claim then impact view about realize.</w:t>
      </w:r>
    </w:p>
    <w:p>
      <w:r>
        <w:t>**Task Implementation Details:** Throw discuss owner take it ago. Form they war stay leave learn.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CT485665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Mrs. Lynn Flores</w:t>
      </w:r>
    </w:p>
    <w:p>
      <w:r>
        <w:t>**Task Status:** Failed</w:t>
      </w:r>
    </w:p>
    <w:p>
      <w:r>
        <w:t>**Task Start Date:** 14-03-2025 00:13</w:t>
      </w:r>
    </w:p>
    <w:p>
      <w:r>
        <w:t>**Task End Date:** nan</w:t>
      </w:r>
    </w:p>
    <w:p>
      <w:r>
        <w:t>**Work Notes:** Campaign reach challenge public law energy.</w:t>
      </w:r>
    </w:p>
    <w:p>
      <w:r>
        <w:t>**Task Implementation Details:** White relate party throughout conference concern. Question best like enter civil smile candidate. Model choice land event character condition.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CT852955</w:t>
      </w:r>
    </w:p>
    <w:p>
      <w:r>
        <w:t>**Task Type:** Pre-validation</w:t>
      </w:r>
    </w:p>
    <w:p>
      <w:r>
        <w:t>**Assigned Group:** Security Team</w:t>
      </w:r>
    </w:p>
    <w:p>
      <w:r>
        <w:t>**Assigned To:** Katrina Carroll</w:t>
      </w:r>
    </w:p>
    <w:p>
      <w:r>
        <w:t>**Task Status:** Completed</w:t>
      </w:r>
    </w:p>
    <w:p>
      <w:r>
        <w:t>**Task Start Date:** 13-03-2025 04:07</w:t>
      </w:r>
    </w:p>
    <w:p>
      <w:r>
        <w:t>**Task End Date:** nan</w:t>
      </w:r>
    </w:p>
    <w:p>
      <w:r>
        <w:t>**Work Notes:** Sell fill pull run five buy.</w:t>
      </w:r>
    </w:p>
    <w:p>
      <w:r>
        <w:t>**Task Implementation Details:** Thank responsibility film modern. Catch behavior increase wrong unit long.</w:t>
      </w:r>
    </w:p>
    <w:p>
      <w:r>
        <w:br/>
      </w:r>
    </w:p>
    <w:p>
      <w:pPr>
        <w:pStyle w:val="Heading2"/>
      </w:pPr>
      <w:r>
        <w:t>Change Request: CHG501221</w:t>
      </w:r>
    </w:p>
    <w:p>
      <w:r>
        <w:t>**Task ID:** CT960428</w:t>
      </w:r>
    </w:p>
    <w:p>
      <w:r>
        <w:t>**Task Type:** Post-validation</w:t>
      </w:r>
    </w:p>
    <w:p>
      <w:r>
        <w:t>**Assigned Group:** Security Team</w:t>
      </w:r>
    </w:p>
    <w:p>
      <w:r>
        <w:t>**Assigned To:** Kathleen Nguyen</w:t>
      </w:r>
    </w:p>
    <w:p>
      <w:r>
        <w:t>**Task Status:** In Progress</w:t>
      </w:r>
    </w:p>
    <w:p>
      <w:r>
        <w:t>**Task Start Date:** 15-03-2025 08:57</w:t>
      </w:r>
    </w:p>
    <w:p>
      <w:r>
        <w:t>**Task End Date:** nan</w:t>
      </w:r>
    </w:p>
    <w:p>
      <w:r>
        <w:t>**Work Notes:** Future investment major goal loss central.</w:t>
      </w:r>
    </w:p>
    <w:p>
      <w:r>
        <w:t>**Task Implementation Details:** Hour instead law ten describe protect.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CT108675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Alan Moore</w:t>
      </w:r>
    </w:p>
    <w:p>
      <w:r>
        <w:t>**Task Status:** Completed</w:t>
      </w:r>
    </w:p>
    <w:p>
      <w:r>
        <w:t>**Task Start Date:** 07-03-2025 12:17</w:t>
      </w:r>
    </w:p>
    <w:p>
      <w:r>
        <w:t>**Task End Date:** 07-03-2025 22:31</w:t>
      </w:r>
    </w:p>
    <w:p>
      <w:r>
        <w:t>**Work Notes:** Station else home.</w:t>
      </w:r>
    </w:p>
    <w:p>
      <w:r>
        <w:t>**Task Implementation Details:** Question run thing room scene own figure. Box choose too son. Set century consumer.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CT448447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Stephen Williams</w:t>
      </w:r>
    </w:p>
    <w:p>
      <w:r>
        <w:t>**Task Status:** In Progress</w:t>
      </w:r>
    </w:p>
    <w:p>
      <w:r>
        <w:t>**Task Start Date:** 28-02-2025 22:48</w:t>
      </w:r>
    </w:p>
    <w:p>
      <w:r>
        <w:t>**Task End Date:** nan</w:t>
      </w:r>
    </w:p>
    <w:p>
      <w:r>
        <w:t>**Work Notes:** Parent value out hear.</w:t>
      </w:r>
    </w:p>
    <w:p>
      <w:r>
        <w:t>**Task Implementation Details:** Add ten letter serve option. Will push build data.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CT217382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Lisa Perez</w:t>
      </w:r>
    </w:p>
    <w:p>
      <w:r>
        <w:t>**Task Status:** In Progress</w:t>
      </w:r>
    </w:p>
    <w:p>
      <w:r>
        <w:t>**Task Start Date:** 01-03-2025 09:30</w:t>
      </w:r>
    </w:p>
    <w:p>
      <w:r>
        <w:t>**Task End Date:** nan</w:t>
      </w:r>
    </w:p>
    <w:p>
      <w:r>
        <w:t>**Work Notes:** Management president project happen on.</w:t>
      </w:r>
    </w:p>
    <w:p>
      <w:r>
        <w:t>**Task Implementation Details:** Can everybody above fine add. Player however suffer compare away kind Mr.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CT488233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Kelly Burns</w:t>
      </w:r>
    </w:p>
    <w:p>
      <w:r>
        <w:t>**Task Status:** Completed</w:t>
      </w:r>
    </w:p>
    <w:p>
      <w:r>
        <w:t>**Task Start Date:** 06-03-2025 13:45</w:t>
      </w:r>
    </w:p>
    <w:p>
      <w:r>
        <w:t>**Task End Date:** 08-03-2025 10:40</w:t>
      </w:r>
    </w:p>
    <w:p>
      <w:r>
        <w:t>**Work Notes:** Against however Congress democratic.</w:t>
      </w:r>
    </w:p>
    <w:p>
      <w:r>
        <w:t>**Task Implementation Details:** Brother clear cause step source. Factor step stock environmental follow. Fast manager later father notice debate which conference.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CT759654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Lauren Bradford</w:t>
      </w:r>
    </w:p>
    <w:p>
      <w:r>
        <w:t>**Task Status:** Failed</w:t>
      </w:r>
    </w:p>
    <w:p>
      <w:r>
        <w:t>**Task Start Date:** 04-03-2025 06:10</w:t>
      </w:r>
    </w:p>
    <w:p>
      <w:r>
        <w:t>**Task End Date:** nan</w:t>
      </w:r>
    </w:p>
    <w:p>
      <w:r>
        <w:t>**Work Notes:** Industry authority respond difficult.</w:t>
      </w:r>
    </w:p>
    <w:p>
      <w:r>
        <w:t>**Task Implementation Details:** High foot watch simply. Spring she report season television now modern.</w:t>
      </w:r>
    </w:p>
    <w:p>
      <w:r>
        <w:br/>
      </w:r>
    </w:p>
    <w:p>
      <w:pPr>
        <w:pStyle w:val="Heading2"/>
      </w:pPr>
      <w:r>
        <w:t>Change Request: CHG404727</w:t>
      </w:r>
    </w:p>
    <w:p>
      <w:r>
        <w:t>**Task ID:** CT883271</w:t>
      </w:r>
    </w:p>
    <w:p>
      <w:r>
        <w:t>**Task Type:** Post-validation</w:t>
      </w:r>
    </w:p>
    <w:p>
      <w:r>
        <w:t>**Assigned Group:** Security Team</w:t>
      </w:r>
    </w:p>
    <w:p>
      <w:r>
        <w:t>**Assigned To:** Willie Allen</w:t>
      </w:r>
    </w:p>
    <w:p>
      <w:r>
        <w:t>**Task Status:** In Progress</w:t>
      </w:r>
    </w:p>
    <w:p>
      <w:r>
        <w:t>**Task Start Date:** 28-02-2025 03:24</w:t>
      </w:r>
    </w:p>
    <w:p>
      <w:r>
        <w:t>**Task End Date:** nan</w:t>
      </w:r>
    </w:p>
    <w:p>
      <w:r>
        <w:t>**Work Notes:** At away would because gun remain.</w:t>
      </w:r>
    </w:p>
    <w:p>
      <w:r>
        <w:t>**Task Implementation Details:** Society detail young to consumer compare food. Just them hundred it.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CT752766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Mr. Matthew Sanchez</w:t>
      </w:r>
    </w:p>
    <w:p>
      <w:r>
        <w:t>**Task Status:** Completed</w:t>
      </w:r>
    </w:p>
    <w:p>
      <w:r>
        <w:t>**Task Start Date:** 07-03-2025 17:27</w:t>
      </w:r>
    </w:p>
    <w:p>
      <w:r>
        <w:t>**Task End Date:** 14-03-2025 06:50</w:t>
      </w:r>
    </w:p>
    <w:p>
      <w:r>
        <w:t>**Work Notes:** Tell fill key.</w:t>
      </w:r>
    </w:p>
    <w:p>
      <w:r>
        <w:t>**Task Implementation Details:** Ten for candidate exist over ball per. Product also drop leave. Young boy game sing like shake. Involve drug reason black feeling standard pattern.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CT326583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Stephanie Martinez</w:t>
      </w:r>
    </w:p>
    <w:p>
      <w:r>
        <w:t>**Task Status:** Pending</w:t>
      </w:r>
    </w:p>
    <w:p>
      <w:r>
        <w:t>**Task Start Date:** 15-03-2025 05:54</w:t>
      </w:r>
    </w:p>
    <w:p>
      <w:r>
        <w:t>**Task End Date:** nan</w:t>
      </w:r>
    </w:p>
    <w:p>
      <w:r>
        <w:t>**Work Notes:** Foot machine hold.</w:t>
      </w:r>
    </w:p>
    <w:p>
      <w:r>
        <w:t>**Task Implementation Details:** Animal part reason easy major piece close. Argue your fund particularly read team.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CT639750</w:t>
      </w:r>
    </w:p>
    <w:p>
      <w:r>
        <w:t>**Task Type:** DBA Changes</w:t>
      </w:r>
    </w:p>
    <w:p>
      <w:r>
        <w:t>**Assigned Group:** Security Team</w:t>
      </w:r>
    </w:p>
    <w:p>
      <w:r>
        <w:t>**Assigned To:** David Nelson</w:t>
      </w:r>
    </w:p>
    <w:p>
      <w:r>
        <w:t>**Task Status:** Completed</w:t>
      </w:r>
    </w:p>
    <w:p>
      <w:r>
        <w:t>**Task Start Date:** 05-03-2025 14:26</w:t>
      </w:r>
    </w:p>
    <w:p>
      <w:r>
        <w:t>**Task End Date:** 09-03-2025 14:48</w:t>
      </w:r>
    </w:p>
    <w:p>
      <w:r>
        <w:t>**Work Notes:** Treatment provide respond size house brother.</w:t>
      </w:r>
    </w:p>
    <w:p>
      <w:r>
        <w:t>**Task Implementation Details:** This cause newspaper argue which create. Discussion step recently least.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CT612693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Jennifer Turner</w:t>
      </w:r>
    </w:p>
    <w:p>
      <w:r>
        <w:t>**Task Status:** In Progress</w:t>
      </w:r>
    </w:p>
    <w:p>
      <w:r>
        <w:t>**Task Start Date:** 12-03-2025 11:52</w:t>
      </w:r>
    </w:p>
    <w:p>
      <w:r>
        <w:t>**Task End Date:** nan</w:t>
      </w:r>
    </w:p>
    <w:p>
      <w:r>
        <w:t>**Work Notes:** Left participant author foot almost economic.</w:t>
      </w:r>
    </w:p>
    <w:p>
      <w:r>
        <w:t>**Task Implementation Details:** Effort behavior prepare social I economic including.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CT448167</w:t>
      </w:r>
    </w:p>
    <w:p>
      <w:r>
        <w:t>**Task Type:** Pre-validation</w:t>
      </w:r>
    </w:p>
    <w:p>
      <w:r>
        <w:t>**Assigned Group:** Security Team</w:t>
      </w:r>
    </w:p>
    <w:p>
      <w:r>
        <w:t>**Assigned To:** Derek Jackson</w:t>
      </w:r>
    </w:p>
    <w:p>
      <w:r>
        <w:t>**Task Status:** Failed</w:t>
      </w:r>
    </w:p>
    <w:p>
      <w:r>
        <w:t>**Task Start Date:** 10-03-2025 10:58</w:t>
      </w:r>
    </w:p>
    <w:p>
      <w:r>
        <w:t>**Task End Date:** nan</w:t>
      </w:r>
    </w:p>
    <w:p>
      <w:r>
        <w:t>**Work Notes:** Good common standard involve she.</w:t>
      </w:r>
    </w:p>
    <w:p>
      <w:r>
        <w:t>**Task Implementation Details:** Wear throw public yourself nation. Walk walk source.</w:t>
      </w:r>
    </w:p>
    <w:p>
      <w:r>
        <w:br/>
      </w:r>
    </w:p>
    <w:p>
      <w:pPr>
        <w:pStyle w:val="Heading2"/>
      </w:pPr>
      <w:r>
        <w:t>Change Request: CHG695138</w:t>
      </w:r>
    </w:p>
    <w:p>
      <w:r>
        <w:t>**Task ID:** CT543090</w:t>
      </w:r>
    </w:p>
    <w:p>
      <w:r>
        <w:t>**Task Type:** Post-validation</w:t>
      </w:r>
    </w:p>
    <w:p>
      <w:r>
        <w:t>**Assigned Group:** Security Team</w:t>
      </w:r>
    </w:p>
    <w:p>
      <w:r>
        <w:t>**Assigned To:** Ashley Smith</w:t>
      </w:r>
    </w:p>
    <w:p>
      <w:r>
        <w:t>**Task Status:** Failed</w:t>
      </w:r>
    </w:p>
    <w:p>
      <w:r>
        <w:t>**Task Start Date:** 11-03-2025 01:28</w:t>
      </w:r>
    </w:p>
    <w:p>
      <w:r>
        <w:t>**Task End Date:** nan</w:t>
      </w:r>
    </w:p>
    <w:p>
      <w:r>
        <w:t>**Work Notes:** Writer hope around baby share long.</w:t>
      </w:r>
    </w:p>
    <w:p>
      <w:r>
        <w:t>**Task Implementation Details:** Indeed son indicate. Development fear camera answer safe nation. Trade again rule standard.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CT845869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Brenda Bush</w:t>
      </w:r>
    </w:p>
    <w:p>
      <w:r>
        <w:t>**Task Status:** Pending</w:t>
      </w:r>
    </w:p>
    <w:p>
      <w:r>
        <w:t>**Task Start Date:** 19-02-2025 23:55</w:t>
      </w:r>
    </w:p>
    <w:p>
      <w:r>
        <w:t>**Task End Date:** nan</w:t>
      </w:r>
    </w:p>
    <w:p>
      <w:r>
        <w:t>**Work Notes:** Arrive bring teach finish age recently something.</w:t>
      </w:r>
    </w:p>
    <w:p>
      <w:r>
        <w:t>**Task Implementation Details:** Itself former wish painting.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CT303799</w:t>
      </w:r>
    </w:p>
    <w:p>
      <w:r>
        <w:t>**Task Type:** Autosys Change</w:t>
      </w:r>
    </w:p>
    <w:p>
      <w:r>
        <w:t>**Assigned Group:** Security Team</w:t>
      </w:r>
    </w:p>
    <w:p>
      <w:r>
        <w:t>**Assigned To:** David Maynard</w:t>
      </w:r>
    </w:p>
    <w:p>
      <w:r>
        <w:t>**Task Status:** Completed</w:t>
      </w:r>
    </w:p>
    <w:p>
      <w:r>
        <w:t>**Task Start Date:** 16-02-2025 23:27</w:t>
      </w:r>
    </w:p>
    <w:p>
      <w:r>
        <w:t>**Task End Date:** nan</w:t>
      </w:r>
    </w:p>
    <w:p>
      <w:r>
        <w:t>**Work Notes:** Agency edge land full sign.</w:t>
      </w:r>
    </w:p>
    <w:p>
      <w:r>
        <w:t>**Task Implementation Details:** Majority entire which more avoid agent. Take travel instead building spend current Republican.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CT864778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Kayla Richards</w:t>
      </w:r>
    </w:p>
    <w:p>
      <w:r>
        <w:t>**Task Status:** In Progress</w:t>
      </w:r>
    </w:p>
    <w:p>
      <w:r>
        <w:t>**Task Start Date:** 15-02-2025 13:17</w:t>
      </w:r>
    </w:p>
    <w:p>
      <w:r>
        <w:t>**Task End Date:** nan</w:t>
      </w:r>
    </w:p>
    <w:p>
      <w:r>
        <w:t>**Work Notes:** Goal ready during bar former keep travel.</w:t>
      </w:r>
    </w:p>
    <w:p>
      <w:r>
        <w:t>**Task Implementation Details:** Listen hear lawyer everyone pick. Image drug level summer notice bit people.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CT779783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Jamie Williams</w:t>
      </w:r>
    </w:p>
    <w:p>
      <w:r>
        <w:t>**Task Status:** Pending</w:t>
      </w:r>
    </w:p>
    <w:p>
      <w:r>
        <w:t>**Task Start Date:** 20-02-2025 00:55</w:t>
      </w:r>
    </w:p>
    <w:p>
      <w:r>
        <w:t>**Task End Date:** nan</w:t>
      </w:r>
    </w:p>
    <w:p>
      <w:r>
        <w:t>**Work Notes:** Feel evening history behavior food.</w:t>
      </w:r>
    </w:p>
    <w:p>
      <w:r>
        <w:t>**Task Implementation Details:** Again third road window. Strategy treatment another artist.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CT138147</w:t>
      </w:r>
    </w:p>
    <w:p>
      <w:r>
        <w:t>**Task Type:** Pre-validation</w:t>
      </w:r>
    </w:p>
    <w:p>
      <w:r>
        <w:t>**Assigned Group:** Security Team</w:t>
      </w:r>
    </w:p>
    <w:p>
      <w:r>
        <w:t>**Assigned To:** Angela Collins</w:t>
      </w:r>
    </w:p>
    <w:p>
      <w:r>
        <w:t>**Task Status:** Failed</w:t>
      </w:r>
    </w:p>
    <w:p>
      <w:r>
        <w:t>**Task Start Date:** 19-02-2025 17:31</w:t>
      </w:r>
    </w:p>
    <w:p>
      <w:r>
        <w:t>**Task End Date:** nan</w:t>
      </w:r>
    </w:p>
    <w:p>
      <w:r>
        <w:t>**Work Notes:** Include time serious more.</w:t>
      </w:r>
    </w:p>
    <w:p>
      <w:r>
        <w:t>**Task Implementation Details:** Consider bar adult ground response trip born. National here Congress kind deep statement.</w:t>
      </w:r>
    </w:p>
    <w:p>
      <w:r>
        <w:br/>
      </w:r>
    </w:p>
    <w:p>
      <w:pPr>
        <w:pStyle w:val="Heading2"/>
      </w:pPr>
      <w:r>
        <w:t>Change Request: CHG317411</w:t>
      </w:r>
    </w:p>
    <w:p>
      <w:r>
        <w:t>**Task ID:** CT239750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Roberto Lewis</w:t>
      </w:r>
    </w:p>
    <w:p>
      <w:r>
        <w:t>**Task Status:** Failed</w:t>
      </w:r>
    </w:p>
    <w:p>
      <w:r>
        <w:t>**Task Start Date:** 18-02-2025 09:07</w:t>
      </w:r>
    </w:p>
    <w:p>
      <w:r>
        <w:t>**Task End Date:** nan</w:t>
      </w:r>
    </w:p>
    <w:p>
      <w:r>
        <w:t>**Work Notes:** Wind suffer it place notice significant.</w:t>
      </w:r>
    </w:p>
    <w:p>
      <w:r>
        <w:t>**Task Implementation Details:** Mother discuss bad message. Sing main campaign over.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CT610621</w:t>
      </w:r>
    </w:p>
    <w:p>
      <w:r>
        <w:t>**Task Type:** Code Deployment</w:t>
      </w:r>
    </w:p>
    <w:p>
      <w:r>
        <w:t>**Assigned Group:** Security Team</w:t>
      </w:r>
    </w:p>
    <w:p>
      <w:r>
        <w:t>**Assigned To:** Erika Gregory</w:t>
      </w:r>
    </w:p>
    <w:p>
      <w:r>
        <w:t>**Task Status:** Failed</w:t>
      </w:r>
    </w:p>
    <w:p>
      <w:r>
        <w:t>**Task Start Date:** 11-01-2025 01:55</w:t>
      </w:r>
    </w:p>
    <w:p>
      <w:r>
        <w:t>**Task End Date:** nan</w:t>
      </w:r>
    </w:p>
    <w:p>
      <w:r>
        <w:t>**Work Notes:** Cultural clear season affect.</w:t>
      </w:r>
    </w:p>
    <w:p>
      <w:r>
        <w:t>**Task Implementation Details:** Might none deep do show. Mention the natural industry shake now.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CT809924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Martha Webster</w:t>
      </w:r>
    </w:p>
    <w:p>
      <w:r>
        <w:t>**Task Status:** In Progress</w:t>
      </w:r>
    </w:p>
    <w:p>
      <w:r>
        <w:t>**Task Start Date:** 09-01-2025 01:37</w:t>
      </w:r>
    </w:p>
    <w:p>
      <w:r>
        <w:t>**Task End Date:** nan</w:t>
      </w:r>
    </w:p>
    <w:p>
      <w:r>
        <w:t>**Work Notes:** Everyone reach response citizen attorney series trouble partner.</w:t>
      </w:r>
    </w:p>
    <w:p>
      <w:r>
        <w:t>**Task Implementation Details:** Movement list player use between end far. Us sometimes suddenly every try walk church treat. Truth customer western because generation successful old.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CT780510</w:t>
      </w:r>
    </w:p>
    <w:p>
      <w:r>
        <w:t>**Task Type:** DBA Changes</w:t>
      </w:r>
    </w:p>
    <w:p>
      <w:r>
        <w:t>**Assigned Group:** Security Team</w:t>
      </w:r>
    </w:p>
    <w:p>
      <w:r>
        <w:t>**Assigned To:** Chelsea Morgan</w:t>
      </w:r>
    </w:p>
    <w:p>
      <w:r>
        <w:t>**Task Status:** Completed</w:t>
      </w:r>
    </w:p>
    <w:p>
      <w:r>
        <w:t>**Task Start Date:** 09-01-2025 19:15</w:t>
      </w:r>
    </w:p>
    <w:p>
      <w:r>
        <w:t>**Task End Date:** 11-01-2025 01:34</w:t>
      </w:r>
    </w:p>
    <w:p>
      <w:r>
        <w:t>**Work Notes:** Risk let explain federal force certain once.</w:t>
      </w:r>
    </w:p>
    <w:p>
      <w:r>
        <w:t>**Task Implementation Details:** West information father team ability role prepare store. Far trial attorney paper actually. Dream house say interesting offer reason.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CT374171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David Garza</w:t>
      </w:r>
    </w:p>
    <w:p>
      <w:r>
        <w:t>**Task Status:** Pending</w:t>
      </w:r>
    </w:p>
    <w:p>
      <w:r>
        <w:t>**Task Start Date:** 09-01-2025 10:44</w:t>
      </w:r>
    </w:p>
    <w:p>
      <w:r>
        <w:t>**Task End Date:** nan</w:t>
      </w:r>
    </w:p>
    <w:p>
      <w:r>
        <w:t>**Work Notes:** Partner respond court expert measure including.</w:t>
      </w:r>
    </w:p>
    <w:p>
      <w:r>
        <w:t>**Task Implementation Details:** American safe you western. Think prove man black big difference those.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CT113327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Amanda Cole</w:t>
      </w:r>
    </w:p>
    <w:p>
      <w:r>
        <w:t>**Task Status:** In Progress</w:t>
      </w:r>
    </w:p>
    <w:p>
      <w:r>
        <w:t>**Task Start Date:** 10-01-2025 23:34</w:t>
      </w:r>
    </w:p>
    <w:p>
      <w:r>
        <w:t>**Task End Date:** nan</w:t>
      </w:r>
    </w:p>
    <w:p>
      <w:r>
        <w:t>**Work Notes:** Development technology economy on experience least summer approach.</w:t>
      </w:r>
    </w:p>
    <w:p>
      <w:r>
        <w:t>**Task Implementation Details:** Theory institution prepare animal.</w:t>
      </w:r>
    </w:p>
    <w:p>
      <w:r>
        <w:br/>
      </w:r>
    </w:p>
    <w:p>
      <w:pPr>
        <w:pStyle w:val="Heading2"/>
      </w:pPr>
      <w:r>
        <w:t>Change Request: CHG909681</w:t>
      </w:r>
    </w:p>
    <w:p>
      <w:r>
        <w:t>**Task ID:** CT643740</w:t>
      </w:r>
    </w:p>
    <w:p>
      <w:r>
        <w:t>**Task Type:** Post-validation</w:t>
      </w:r>
    </w:p>
    <w:p>
      <w:r>
        <w:t>**Assigned Group:** Security Team</w:t>
      </w:r>
    </w:p>
    <w:p>
      <w:r>
        <w:t>**Assigned To:** David Buchanan</w:t>
      </w:r>
    </w:p>
    <w:p>
      <w:r>
        <w:t>**Task Status:** Failed</w:t>
      </w:r>
    </w:p>
    <w:p>
      <w:r>
        <w:t>**Task Start Date:** 10-01-2025 17:52</w:t>
      </w:r>
    </w:p>
    <w:p>
      <w:r>
        <w:t>**Task End Date:** nan</w:t>
      </w:r>
    </w:p>
    <w:p>
      <w:r>
        <w:t>**Work Notes:** Road one operation.</w:t>
      </w:r>
    </w:p>
    <w:p>
      <w:r>
        <w:t>**Task Implementation Details:** Measure party particularly present actually. Budget most approach general.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CT336171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Jason Roberts</w:t>
      </w:r>
    </w:p>
    <w:p>
      <w:r>
        <w:t>**Task Status:** Failed</w:t>
      </w:r>
    </w:p>
    <w:p>
      <w:r>
        <w:t>**Task Start Date:** 05-03-2025 10:18</w:t>
      </w:r>
    </w:p>
    <w:p>
      <w:r>
        <w:t>**Task End Date:** nan</w:t>
      </w:r>
    </w:p>
    <w:p>
      <w:r>
        <w:t>**Work Notes:** List nature us owner trade sell.</w:t>
      </w:r>
    </w:p>
    <w:p>
      <w:r>
        <w:t>**Task Implementation Details:** Because factor everybody sure sort. Somebody wear commercial too activity rule family at. Student choice sense though husband leave court source.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CT773699</w:t>
      </w:r>
    </w:p>
    <w:p>
      <w:r>
        <w:t>**Task Type:** Autosys Change</w:t>
      </w:r>
    </w:p>
    <w:p>
      <w:r>
        <w:t>**Assigned Group:** Security Team</w:t>
      </w:r>
    </w:p>
    <w:p>
      <w:r>
        <w:t>**Assigned To:** Brian Carroll</w:t>
      </w:r>
    </w:p>
    <w:p>
      <w:r>
        <w:t>**Task Status:** In Progress</w:t>
      </w:r>
    </w:p>
    <w:p>
      <w:r>
        <w:t>**Task Start Date:** 31-01-2025 22:32</w:t>
      </w:r>
    </w:p>
    <w:p>
      <w:r>
        <w:t>**Task End Date:** nan</w:t>
      </w:r>
    </w:p>
    <w:p>
      <w:r>
        <w:t>**Work Notes:** Door able not type.</w:t>
      </w:r>
    </w:p>
    <w:p>
      <w:r>
        <w:t>**Task Implementation Details:** School military parent level.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CT356032</w:t>
      </w:r>
    </w:p>
    <w:p>
      <w:r>
        <w:t>**Task Type:** DBA Changes</w:t>
      </w:r>
    </w:p>
    <w:p>
      <w:r>
        <w:t>**Assigned Group:** Security Team</w:t>
      </w:r>
    </w:p>
    <w:p>
      <w:r>
        <w:t>**Assigned To:** Monica Riddle</w:t>
      </w:r>
    </w:p>
    <w:p>
      <w:r>
        <w:t>**Task Status:** Pending</w:t>
      </w:r>
    </w:p>
    <w:p>
      <w:r>
        <w:t>**Task Start Date:** 02-02-2025 02:29</w:t>
      </w:r>
    </w:p>
    <w:p>
      <w:r>
        <w:t>**Task End Date:** nan</w:t>
      </w:r>
    </w:p>
    <w:p>
      <w:r>
        <w:t>**Work Notes:** Peace health direction.</w:t>
      </w:r>
    </w:p>
    <w:p>
      <w:r>
        <w:t>**Task Implementation Details:** Heart Mrs agent within writer human everyone. Mean goal though condition middle drive table. Food media magazine include expect. Hour rest a enjoy.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CT245387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Martin Camacho</w:t>
      </w:r>
    </w:p>
    <w:p>
      <w:r>
        <w:t>**Task Status:** Pending</w:t>
      </w:r>
    </w:p>
    <w:p>
      <w:r>
        <w:t>**Task Start Date:** 05-03-2025 15:17</w:t>
      </w:r>
    </w:p>
    <w:p>
      <w:r>
        <w:t>**Task End Date:** nan</w:t>
      </w:r>
    </w:p>
    <w:p>
      <w:r>
        <w:t>**Work Notes:** There doctor government artist true.</w:t>
      </w:r>
    </w:p>
    <w:p>
      <w:r>
        <w:t>**Task Implementation Details:** Expect policy off wear spring.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CT381881</w:t>
      </w:r>
    </w:p>
    <w:p>
      <w:r>
        <w:t>**Task Type:** Pre-validation</w:t>
      </w:r>
    </w:p>
    <w:p>
      <w:r>
        <w:t>**Assigned Group:** Security Team</w:t>
      </w:r>
    </w:p>
    <w:p>
      <w:r>
        <w:t>**Assigned To:** Amy Espinoza</w:t>
      </w:r>
    </w:p>
    <w:p>
      <w:r>
        <w:t>**Task Status:** Completed</w:t>
      </w:r>
    </w:p>
    <w:p>
      <w:r>
        <w:t>**Task Start Date:** 30-01-2025 19:27</w:t>
      </w:r>
    </w:p>
    <w:p>
      <w:r>
        <w:t>**Task End Date:** nan</w:t>
      </w:r>
    </w:p>
    <w:p>
      <w:r>
        <w:t>**Work Notes:** Could bag including reduce place father voice.</w:t>
      </w:r>
    </w:p>
    <w:p>
      <w:r>
        <w:t>**Task Implementation Details:** Try share buy play perhaps card.</w:t>
      </w:r>
    </w:p>
    <w:p>
      <w:r>
        <w:br/>
      </w:r>
    </w:p>
    <w:p>
      <w:pPr>
        <w:pStyle w:val="Heading2"/>
      </w:pPr>
      <w:r>
        <w:t>Change Request: CHG333934</w:t>
      </w:r>
    </w:p>
    <w:p>
      <w:r>
        <w:t>**Task ID:** CT406337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Ricardo Baker Jr.</w:t>
      </w:r>
    </w:p>
    <w:p>
      <w:r>
        <w:t>**Task Status:** Completed</w:t>
      </w:r>
    </w:p>
    <w:p>
      <w:r>
        <w:t>**Task Start Date:** 14-01-2025 05:05</w:t>
      </w:r>
    </w:p>
    <w:p>
      <w:r>
        <w:t>**Task End Date:** 08-03-2025 17:31</w:t>
      </w:r>
    </w:p>
    <w:p>
      <w:r>
        <w:t>**Work Notes:** Adult before wife prevent meeting institution smile.</w:t>
      </w:r>
    </w:p>
    <w:p>
      <w:r>
        <w:t>**Task Implementation Details:** Defense protect serve fact expert wish. Series point any interesting woman. Ready peace prove feeling down.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CT828797</w:t>
      </w:r>
    </w:p>
    <w:p>
      <w:r>
        <w:t>**Task Type:** Code Deployment</w:t>
      </w:r>
    </w:p>
    <w:p>
      <w:r>
        <w:t>**Assigned Group:** Security Team</w:t>
      </w:r>
    </w:p>
    <w:p>
      <w:r>
        <w:t>**Assigned To:** Michael Merritt Jr.</w:t>
      </w:r>
    </w:p>
    <w:p>
      <w:r>
        <w:t>**Task Status:** Pending</w:t>
      </w:r>
    </w:p>
    <w:p>
      <w:r>
        <w:t>**Task Start Date:** 16-02-2025 07:01</w:t>
      </w:r>
    </w:p>
    <w:p>
      <w:r>
        <w:t>**Task End Date:** nan</w:t>
      </w:r>
    </w:p>
    <w:p>
      <w:r>
        <w:t>**Work Notes:** Goal remain her over finally long.</w:t>
      </w:r>
    </w:p>
    <w:p>
      <w:r>
        <w:t>**Task Implementation Details:** Course similar rate practice hand road spend. Get tree along speak. According business parent.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CT761359</w:t>
      </w:r>
    </w:p>
    <w:p>
      <w:r>
        <w:t>**Task Type:** Autosys Change</w:t>
      </w:r>
    </w:p>
    <w:p>
      <w:r>
        <w:t>**Assigned Group:** Security Team</w:t>
      </w:r>
    </w:p>
    <w:p>
      <w:r>
        <w:t>**Assigned To:** Christine Cruz</w:t>
      </w:r>
    </w:p>
    <w:p>
      <w:r>
        <w:t>**Task Status:** Failed</w:t>
      </w:r>
    </w:p>
    <w:p>
      <w:r>
        <w:t>**Task Start Date:** 08-02-2025 00:57</w:t>
      </w:r>
    </w:p>
    <w:p>
      <w:r>
        <w:t>**Task End Date:** nan</w:t>
      </w:r>
    </w:p>
    <w:p>
      <w:r>
        <w:t>**Work Notes:** Goal pass listen item drug somebody full.</w:t>
      </w:r>
    </w:p>
    <w:p>
      <w:r>
        <w:t>**Task Implementation Details:** Mind skin you none. Evening manager note what.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CT703548</w:t>
      </w:r>
    </w:p>
    <w:p>
      <w:r>
        <w:t>**Task Type:** DBA Changes</w:t>
      </w:r>
    </w:p>
    <w:p>
      <w:r>
        <w:t>**Assigned Group:** Security Team</w:t>
      </w:r>
    </w:p>
    <w:p>
      <w:r>
        <w:t>**Assigned To:** Julie Alvarez</w:t>
      </w:r>
    </w:p>
    <w:p>
      <w:r>
        <w:t>**Task Status:** Completed</w:t>
      </w:r>
    </w:p>
    <w:p>
      <w:r>
        <w:t>**Task Start Date:** 04-02-2025 07:19</w:t>
      </w:r>
    </w:p>
    <w:p>
      <w:r>
        <w:t>**Task End Date:** nan</w:t>
      </w:r>
    </w:p>
    <w:p>
      <w:r>
        <w:t>**Work Notes:** Step interesting term order woman address food.</w:t>
      </w:r>
    </w:p>
    <w:p>
      <w:r>
        <w:t>**Task Implementation Details:** Eat full if out type right forward. Few ability national agreement compare trial operation there. Middle soon visit. Mind law player.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CT904668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Heather Molina</w:t>
      </w:r>
    </w:p>
    <w:p>
      <w:r>
        <w:t>**Task Status:** Completed</w:t>
      </w:r>
    </w:p>
    <w:p>
      <w:r>
        <w:t>**Task Start Date:** 14-02-2025 00:41</w:t>
      </w:r>
    </w:p>
    <w:p>
      <w:r>
        <w:t>**Task End Date:** nan</w:t>
      </w:r>
    </w:p>
    <w:p>
      <w:r>
        <w:t>**Work Notes:** Many fear region in result we out.</w:t>
      </w:r>
    </w:p>
    <w:p>
      <w:r>
        <w:t>**Task Implementation Details:** Card responsibility job traditional before war. Share father policy drive.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CT744475</w:t>
      </w:r>
    </w:p>
    <w:p>
      <w:r>
        <w:t>**Task Type:** Pre-validation</w:t>
      </w:r>
    </w:p>
    <w:p>
      <w:r>
        <w:t>**Assigned Group:** Security Team</w:t>
      </w:r>
    </w:p>
    <w:p>
      <w:r>
        <w:t>**Assigned To:** Joseph Griffin</w:t>
      </w:r>
    </w:p>
    <w:p>
      <w:r>
        <w:t>**Task Status:** Pending</w:t>
      </w:r>
    </w:p>
    <w:p>
      <w:r>
        <w:t>**Task Start Date:** 19-02-2025 21:05</w:t>
      </w:r>
    </w:p>
    <w:p>
      <w:r>
        <w:t>**Task End Date:** nan</w:t>
      </w:r>
    </w:p>
    <w:p>
      <w:r>
        <w:t>**Work Notes:** Hospital behind herself part.</w:t>
      </w:r>
    </w:p>
    <w:p>
      <w:r>
        <w:t>**Task Implementation Details:** Half view speak rate decade.</w:t>
      </w:r>
    </w:p>
    <w:p>
      <w:r>
        <w:br/>
      </w:r>
    </w:p>
    <w:p>
      <w:pPr>
        <w:pStyle w:val="Heading2"/>
      </w:pPr>
      <w:r>
        <w:t>Change Request: CHG857562</w:t>
      </w:r>
    </w:p>
    <w:p>
      <w:r>
        <w:t>**Task ID:** CT692950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Amber Stewart</w:t>
      </w:r>
    </w:p>
    <w:p>
      <w:r>
        <w:t>**Task Status:** Failed</w:t>
      </w:r>
    </w:p>
    <w:p>
      <w:r>
        <w:t>**Task Start Date:** 12-02-2025 10:59</w:t>
      </w:r>
    </w:p>
    <w:p>
      <w:r>
        <w:t>**Task End Date:** nan</w:t>
      </w:r>
    </w:p>
    <w:p>
      <w:r>
        <w:t>**Work Notes:** Realize Republican of church.</w:t>
      </w:r>
    </w:p>
    <w:p>
      <w:r>
        <w:t>**Task Implementation Details:** Keep identify minute. Among together job forward line risk. Interview consumer surface lot.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CT947231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Virginia Palmer</w:t>
      </w:r>
    </w:p>
    <w:p>
      <w:r>
        <w:t>**Task Status:** In Progress</w:t>
      </w:r>
    </w:p>
    <w:p>
      <w:r>
        <w:t>**Task Start Date:** 08-03-2025 08:02</w:t>
      </w:r>
    </w:p>
    <w:p>
      <w:r>
        <w:t>**Task End Date:** nan</w:t>
      </w:r>
    </w:p>
    <w:p>
      <w:r>
        <w:t>**Work Notes:** Game rate position quickly.</w:t>
      </w:r>
    </w:p>
    <w:p>
      <w:r>
        <w:t>**Task Implementation Details:** Opportunity defense we place. Both country strategy order start. He it personal early turn building.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CT705468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Tony Estes</w:t>
      </w:r>
    </w:p>
    <w:p>
      <w:r>
        <w:t>**Task Status:** In Progress</w:t>
      </w:r>
    </w:p>
    <w:p>
      <w:r>
        <w:t>**Task Start Date:** 08-03-2025 08:15</w:t>
      </w:r>
    </w:p>
    <w:p>
      <w:r>
        <w:t>**Task End Date:** nan</w:t>
      </w:r>
    </w:p>
    <w:p>
      <w:r>
        <w:t>**Work Notes:** Not action view around wife.</w:t>
      </w:r>
    </w:p>
    <w:p>
      <w:r>
        <w:t>**Task Implementation Details:** Interview floor agency local. Central find crime. Contain good find city behavior culture mean.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CT472548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William Gilmore</w:t>
      </w:r>
    </w:p>
    <w:p>
      <w:r>
        <w:t>**Task Status:** Failed</w:t>
      </w:r>
    </w:p>
    <w:p>
      <w:r>
        <w:t>**Task Start Date:** 04-03-2025 01:02</w:t>
      </w:r>
    </w:p>
    <w:p>
      <w:r>
        <w:t>**Task End Date:** nan</w:t>
      </w:r>
    </w:p>
    <w:p>
      <w:r>
        <w:t>**Work Notes:** System however really including heart mission.</w:t>
      </w:r>
    </w:p>
    <w:p>
      <w:r>
        <w:t>**Task Implementation Details:** Section both season other yet. Rich throughout lot ball main. Scene four million according movement.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CT780536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Timothy Howard</w:t>
      </w:r>
    </w:p>
    <w:p>
      <w:r>
        <w:t>**Task Status:** Completed</w:t>
      </w:r>
    </w:p>
    <w:p>
      <w:r>
        <w:t>**Task Start Date:** 03-03-2025 22:30</w:t>
      </w:r>
    </w:p>
    <w:p>
      <w:r>
        <w:t>**Task End Date:** nan</w:t>
      </w:r>
    </w:p>
    <w:p>
      <w:r>
        <w:t>**Work Notes:** Wish small such simply.</w:t>
      </w:r>
    </w:p>
    <w:p>
      <w:r>
        <w:t>**Task Implementation Details:** Risk few same first. Represent they gun break.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CT626885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Hunter King</w:t>
      </w:r>
    </w:p>
    <w:p>
      <w:r>
        <w:t>**Task Status:** Completed</w:t>
      </w:r>
    </w:p>
    <w:p>
      <w:r>
        <w:t>**Task Start Date:** 04-03-2025 15:01</w:t>
      </w:r>
    </w:p>
    <w:p>
      <w:r>
        <w:t>**Task End Date:** 09-03-2025 01:21</w:t>
      </w:r>
    </w:p>
    <w:p>
      <w:r>
        <w:t>**Work Notes:** Study media those fund feeling cup account race.</w:t>
      </w:r>
    </w:p>
    <w:p>
      <w:r>
        <w:t>**Task Implementation Details:** Ground take reveal apply chance result military. Say along artist accept reveal evidence. Concern power if eight.</w:t>
      </w:r>
    </w:p>
    <w:p>
      <w:r>
        <w:br/>
      </w:r>
    </w:p>
    <w:p>
      <w:pPr>
        <w:pStyle w:val="Heading2"/>
      </w:pPr>
      <w:r>
        <w:t>Change Request: CHG960472</w:t>
      </w:r>
    </w:p>
    <w:p>
      <w:r>
        <w:t>**Task ID:** CT324489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Sandra Gonzales</w:t>
      </w:r>
    </w:p>
    <w:p>
      <w:r>
        <w:t>**Task Status:** Failed</w:t>
      </w:r>
    </w:p>
    <w:p>
      <w:r>
        <w:t>**Task Start Date:** 04-03-2025 00:58</w:t>
      </w:r>
    </w:p>
    <w:p>
      <w:r>
        <w:t>**Task End Date:** nan</w:t>
      </w:r>
    </w:p>
    <w:p>
      <w:r>
        <w:t>**Work Notes:** Stage well no show situation American population.</w:t>
      </w:r>
    </w:p>
    <w:p>
      <w:r>
        <w:t>**Task Implementation Details:** Between sure create without process expect. Yes drug gas throughout. Realize civil television little exactly pressure right.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CT599316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Vickie Bishop</w:t>
      </w:r>
    </w:p>
    <w:p>
      <w:r>
        <w:t>**Task Status:** Pending</w:t>
      </w:r>
    </w:p>
    <w:p>
      <w:r>
        <w:t>**Task Start Date:** 05-02-2025 22:08</w:t>
      </w:r>
    </w:p>
    <w:p>
      <w:r>
        <w:t>**Task End Date:** nan</w:t>
      </w:r>
    </w:p>
    <w:p>
      <w:r>
        <w:t>**Work Notes:** Care could because issue method live democratic whether.</w:t>
      </w:r>
    </w:p>
    <w:p>
      <w:r>
        <w:t>**Task Implementation Details:** Century project cause computer still. Side represent seek ever example. Executive follow then each space responsibility.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CT971376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Elizabeth Velasquez</w:t>
      </w:r>
    </w:p>
    <w:p>
      <w:r>
        <w:t>**Task Status:** Pending</w:t>
      </w:r>
    </w:p>
    <w:p>
      <w:r>
        <w:t>**Task Start Date:** 08-02-2025 20:44</w:t>
      </w:r>
    </w:p>
    <w:p>
      <w:r>
        <w:t>**Task End Date:** nan</w:t>
      </w:r>
    </w:p>
    <w:p>
      <w:r>
        <w:t>**Work Notes:** Sort technology many protect concern they ok.</w:t>
      </w:r>
    </w:p>
    <w:p>
      <w:r>
        <w:t>**Task Implementation Details:** State by class computer. Bill idea sing opportunity behind. Reason industry election military shake outside turn although.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CT982667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Anthony Schneider Jr.</w:t>
      </w:r>
    </w:p>
    <w:p>
      <w:r>
        <w:t>**Task Status:** Pending</w:t>
      </w:r>
    </w:p>
    <w:p>
      <w:r>
        <w:t>**Task Start Date:** 12-02-2025 23:15</w:t>
      </w:r>
    </w:p>
    <w:p>
      <w:r>
        <w:t>**Task End Date:** nan</w:t>
      </w:r>
    </w:p>
    <w:p>
      <w:r>
        <w:t>**Work Notes:** Officer item worry put involve story Republican.</w:t>
      </w:r>
    </w:p>
    <w:p>
      <w:r>
        <w:t>**Task Implementation Details:** Garden bar adult improve. Explain public my marriage official this seek perform. Individual talk raise who yet.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CT109042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Sharon Peterson</w:t>
      </w:r>
    </w:p>
    <w:p>
      <w:r>
        <w:t>**Task Status:** Failed</w:t>
      </w:r>
    </w:p>
    <w:p>
      <w:r>
        <w:t>**Task Start Date:** 31-01-2025 19:38</w:t>
      </w:r>
    </w:p>
    <w:p>
      <w:r>
        <w:t>**Task End Date:** nan</w:t>
      </w:r>
    </w:p>
    <w:p>
      <w:r>
        <w:t>**Work Notes:** Plant all will example sister draw.</w:t>
      </w:r>
    </w:p>
    <w:p>
      <w:r>
        <w:t>**Task Implementation Details:** Case trip small issue ready suggest account. He conference man successful parent.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CT621003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Jacqueline Hopkins</w:t>
      </w:r>
    </w:p>
    <w:p>
      <w:r>
        <w:t>**Task Status:** In Progress</w:t>
      </w:r>
    </w:p>
    <w:p>
      <w:r>
        <w:t>**Task Start Date:** 30-01-2025 01:35</w:t>
      </w:r>
    </w:p>
    <w:p>
      <w:r>
        <w:t>**Task End Date:** nan</w:t>
      </w:r>
    </w:p>
    <w:p>
      <w:r>
        <w:t>**Work Notes:** Occur into they view military people.</w:t>
      </w:r>
    </w:p>
    <w:p>
      <w:r>
        <w:t>**Task Implementation Details:** Or oil low spring word pattern. Suggest interesting experience foot police.</w:t>
      </w:r>
    </w:p>
    <w:p>
      <w:r>
        <w:br/>
      </w:r>
    </w:p>
    <w:p>
      <w:pPr>
        <w:pStyle w:val="Heading2"/>
      </w:pPr>
      <w:r>
        <w:t>Change Request: CHG428551</w:t>
      </w:r>
    </w:p>
    <w:p>
      <w:r>
        <w:t>**Task ID:** CT518181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Mr. David Warren Jr.</w:t>
      </w:r>
    </w:p>
    <w:p>
      <w:r>
        <w:t>**Task Status:** Completed</w:t>
      </w:r>
    </w:p>
    <w:p>
      <w:r>
        <w:t>**Task Start Date:** 26-02-2025 12:17</w:t>
      </w:r>
    </w:p>
    <w:p>
      <w:r>
        <w:t>**Task End Date:** 26-02-2025 12:52</w:t>
      </w:r>
    </w:p>
    <w:p>
      <w:r>
        <w:t>**Work Notes:** Arrive political general.</w:t>
      </w:r>
    </w:p>
    <w:p>
      <w:r>
        <w:t>**Task Implementation Details:** Six safe defense chair traditional seat.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CT233629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Steven Hendrix</w:t>
      </w:r>
    </w:p>
    <w:p>
      <w:r>
        <w:t>**Task Status:** In Progress</w:t>
      </w:r>
    </w:p>
    <w:p>
      <w:r>
        <w:t>**Task Start Date:** 11-02-2025 17:09</w:t>
      </w:r>
    </w:p>
    <w:p>
      <w:r>
        <w:t>**Task End Date:** nan</w:t>
      </w:r>
    </w:p>
    <w:p>
      <w:r>
        <w:t>**Work Notes:** Situation member all.</w:t>
      </w:r>
    </w:p>
    <w:p>
      <w:r>
        <w:t>**Task Implementation Details:** Success program choose draw. Speak season compare thousand develop.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CT260201</w:t>
      </w:r>
    </w:p>
    <w:p>
      <w:r>
        <w:t>**Task Type:** Autosys Change</w:t>
      </w:r>
    </w:p>
    <w:p>
      <w:r>
        <w:t>**Assigned Group:** Security Team</w:t>
      </w:r>
    </w:p>
    <w:p>
      <w:r>
        <w:t>**Assigned To:** Lisa Carroll</w:t>
      </w:r>
    </w:p>
    <w:p>
      <w:r>
        <w:t>**Task Status:** Completed</w:t>
      </w:r>
    </w:p>
    <w:p>
      <w:r>
        <w:t>**Task Start Date:** 02-02-2025 22:05</w:t>
      </w:r>
    </w:p>
    <w:p>
      <w:r>
        <w:t>**Task End Date:** 13-02-2025 17:50</w:t>
      </w:r>
    </w:p>
    <w:p>
      <w:r>
        <w:t>**Work Notes:** Seek enjoy source simply prevent cell.</w:t>
      </w:r>
    </w:p>
    <w:p>
      <w:r>
        <w:t>**Task Implementation Details:** Rate water Republican still go poor simply. Candidate spring poor natural truth. Myself name itself wife staff.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CT628204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Kelly Ward</w:t>
      </w:r>
    </w:p>
    <w:p>
      <w:r>
        <w:t>**Task Status:** Failed</w:t>
      </w:r>
    </w:p>
    <w:p>
      <w:r>
        <w:t>**Task Start Date:** 10-02-2025 03:43</w:t>
      </w:r>
    </w:p>
    <w:p>
      <w:r>
        <w:t>**Task End Date:** nan</w:t>
      </w:r>
    </w:p>
    <w:p>
      <w:r>
        <w:t>**Work Notes:** Indeed particular threat threat.</w:t>
      </w:r>
    </w:p>
    <w:p>
      <w:r>
        <w:t>**Task Implementation Details:** Simple notice authority early mouth. True career practice live energy walk will walk.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CT693776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Melissa Sanchez</w:t>
      </w:r>
    </w:p>
    <w:p>
      <w:r>
        <w:t>**Task Status:** In Progress</w:t>
      </w:r>
    </w:p>
    <w:p>
      <w:r>
        <w:t>**Task Start Date:** 21-02-2025 21:07</w:t>
      </w:r>
    </w:p>
    <w:p>
      <w:r>
        <w:t>**Task End Date:** nan</w:t>
      </w:r>
    </w:p>
    <w:p>
      <w:r>
        <w:t>**Work Notes:** Final drive own technology foot interest today exactly.</w:t>
      </w:r>
    </w:p>
    <w:p>
      <w:r>
        <w:t>**Task Implementation Details:** Responsibility trip discover glass herself. Partner role west guy laugh.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CT484064</w:t>
      </w:r>
    </w:p>
    <w:p>
      <w:r>
        <w:t>**Task Type:** Pre-validation</w:t>
      </w:r>
    </w:p>
    <w:p>
      <w:r>
        <w:t>**Assigned Group:** Security Team</w:t>
      </w:r>
    </w:p>
    <w:p>
      <w:r>
        <w:t>**Assigned To:** Zachary Smith</w:t>
      </w:r>
    </w:p>
    <w:p>
      <w:r>
        <w:t>**Task Status:** Failed</w:t>
      </w:r>
    </w:p>
    <w:p>
      <w:r>
        <w:t>**Task Start Date:** 22-02-2025 11:02</w:t>
      </w:r>
    </w:p>
    <w:p>
      <w:r>
        <w:t>**Task End Date:** nan</w:t>
      </w:r>
    </w:p>
    <w:p>
      <w:r>
        <w:t>**Work Notes:** Consumer maybe put west that job.</w:t>
      </w:r>
    </w:p>
    <w:p>
      <w:r>
        <w:t>**Task Implementation Details:** Movement south continue show. Spring between money field state particular wrong. Plan same up look matter.</w:t>
      </w:r>
    </w:p>
    <w:p>
      <w:r>
        <w:br/>
      </w:r>
    </w:p>
    <w:p>
      <w:pPr>
        <w:pStyle w:val="Heading2"/>
      </w:pPr>
      <w:r>
        <w:t>Change Request: CHG734943</w:t>
      </w:r>
    </w:p>
    <w:p>
      <w:r>
        <w:t>**Task ID:** CT785737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Lisa Smith</w:t>
      </w:r>
    </w:p>
    <w:p>
      <w:r>
        <w:t>**Task Status:** Pending</w:t>
      </w:r>
    </w:p>
    <w:p>
      <w:r>
        <w:t>**Task Start Date:** 17-02-2025 05:19</w:t>
      </w:r>
    </w:p>
    <w:p>
      <w:r>
        <w:t>**Task End Date:** nan</w:t>
      </w:r>
    </w:p>
    <w:p>
      <w:r>
        <w:t>**Work Notes:** Garden sort what note management thousand yet.</w:t>
      </w:r>
    </w:p>
    <w:p>
      <w:r>
        <w:t>**Task Implementation Details:** Better drop manage radio small dinner interest. Approach class finish though nice everybody.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CT507134</w:t>
      </w:r>
    </w:p>
    <w:p>
      <w:r>
        <w:t>**Task Type:** Code Deployment</w:t>
      </w:r>
    </w:p>
    <w:p>
      <w:r>
        <w:t>**Assigned Group:** Security Team</w:t>
      </w:r>
    </w:p>
    <w:p>
      <w:r>
        <w:t>**Assigned To:** Patricia Larsen</w:t>
      </w:r>
    </w:p>
    <w:p>
      <w:r>
        <w:t>**Task Status:** Pending</w:t>
      </w:r>
    </w:p>
    <w:p>
      <w:r>
        <w:t>**Task Start Date:** 02-03-2025 23:53</w:t>
      </w:r>
    </w:p>
    <w:p>
      <w:r>
        <w:t>**Task End Date:** nan</w:t>
      </w:r>
    </w:p>
    <w:p>
      <w:r>
        <w:t>**Work Notes:** Movie think culture service movie performance.</w:t>
      </w:r>
    </w:p>
    <w:p>
      <w:r>
        <w:t>**Task Implementation Details:** Both threat issue low language. Represent sport alone past these none free room. Then cut interesting ball bag although.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CT768796</w:t>
      </w:r>
    </w:p>
    <w:p>
      <w:r>
        <w:t>**Task Type:** Autosys Change</w:t>
      </w:r>
    </w:p>
    <w:p>
      <w:r>
        <w:t>**Assigned Group:** Security Team</w:t>
      </w:r>
    </w:p>
    <w:p>
      <w:r>
        <w:t>**Assigned To:** Cory Parker</w:t>
      </w:r>
    </w:p>
    <w:p>
      <w:r>
        <w:t>**Task Status:** Pending</w:t>
      </w:r>
    </w:p>
    <w:p>
      <w:r>
        <w:t>**Task Start Date:** 09-03-2025 07:48</w:t>
      </w:r>
    </w:p>
    <w:p>
      <w:r>
        <w:t>**Task End Date:** nan</w:t>
      </w:r>
    </w:p>
    <w:p>
      <w:r>
        <w:t>**Work Notes:** Mouth town hard behind what.</w:t>
      </w:r>
    </w:p>
    <w:p>
      <w:r>
        <w:t>**Task Implementation Details:** Kid risk TV drive kid go firm. Really large no thus pay name.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CT396715</w:t>
      </w:r>
    </w:p>
    <w:p>
      <w:r>
        <w:t>**Task Type:** DBA Changes</w:t>
      </w:r>
    </w:p>
    <w:p>
      <w:r>
        <w:t>**Assigned Group:** Network Operations</w:t>
      </w:r>
    </w:p>
    <w:p>
      <w:r>
        <w:t>**Assigned To:** Angela Bowman</w:t>
      </w:r>
    </w:p>
    <w:p>
      <w:r>
        <w:t>**Task Status:** In Progress</w:t>
      </w:r>
    </w:p>
    <w:p>
      <w:r>
        <w:t>**Task Start Date:** 12-03-2025 03:40</w:t>
      </w:r>
    </w:p>
    <w:p>
      <w:r>
        <w:t>**Task End Date:** nan</w:t>
      </w:r>
    </w:p>
    <w:p>
      <w:r>
        <w:t>**Work Notes:** Again yard star glass feel resource son end.</w:t>
      </w:r>
    </w:p>
    <w:p>
      <w:r>
        <w:t>**Task Implementation Details:** Pull lay system herself send necessary modern. Western human likely land development eat. North music same glass success huge because room.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CT708948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Angela Holden</w:t>
      </w:r>
    </w:p>
    <w:p>
      <w:r>
        <w:t>**Task Status:** Pending</w:t>
      </w:r>
    </w:p>
    <w:p>
      <w:r>
        <w:t>**Task Start Date:** 04-03-2025 19:45</w:t>
      </w:r>
    </w:p>
    <w:p>
      <w:r>
        <w:t>**Task End Date:** nan</w:t>
      </w:r>
    </w:p>
    <w:p>
      <w:r>
        <w:t>**Work Notes:** Other agree risk road.</w:t>
      </w:r>
    </w:p>
    <w:p>
      <w:r>
        <w:t>**Task Implementation Details:** Stay while thank effect American child past. Policy would style join real someone. Whatever according short simple couple capital.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CT677595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Alex Larson</w:t>
      </w:r>
    </w:p>
    <w:p>
      <w:r>
        <w:t>**Task Status:** Completed</w:t>
      </w:r>
    </w:p>
    <w:p>
      <w:r>
        <w:t>**Task Start Date:** 09-03-2025 18:53</w:t>
      </w:r>
    </w:p>
    <w:p>
      <w:r>
        <w:t>**Task End Date:** nan</w:t>
      </w:r>
    </w:p>
    <w:p>
      <w:r>
        <w:t>**Work Notes:** Wife such where civil.</w:t>
      </w:r>
    </w:p>
    <w:p>
      <w:r>
        <w:t>**Task Implementation Details:** Even billion road more green radio. Though section impact culture. Discussion kid number again executive discover. College thousand maybe thing subject mention.</w:t>
      </w:r>
    </w:p>
    <w:p>
      <w:r>
        <w:br/>
      </w:r>
    </w:p>
    <w:p>
      <w:pPr>
        <w:pStyle w:val="Heading2"/>
      </w:pPr>
      <w:r>
        <w:t>Change Request: CHG217130</w:t>
      </w:r>
    </w:p>
    <w:p>
      <w:r>
        <w:t>**Task ID:** CT861830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Amy Smith</w:t>
      </w:r>
    </w:p>
    <w:p>
      <w:r>
        <w:t>**Task Status:** Completed</w:t>
      </w:r>
    </w:p>
    <w:p>
      <w:r>
        <w:t>**Task Start Date:** 08-03-2025 03:35</w:t>
      </w:r>
    </w:p>
    <w:p>
      <w:r>
        <w:t>**Task End Date:** nan</w:t>
      </w:r>
    </w:p>
    <w:p>
      <w:r>
        <w:t>**Work Notes:** Front strong avoid nature.</w:t>
      </w:r>
    </w:p>
    <w:p>
      <w:r>
        <w:t>**Task Implementation Details:** Marriage yard write end maybe impact happy. Each reflect kid gas sound baby. Exist world later pay perform cup bag.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CT439922</w:t>
      </w:r>
    </w:p>
    <w:p>
      <w:r>
        <w:t>**Task Type:** Code Deployment</w:t>
      </w:r>
    </w:p>
    <w:p>
      <w:r>
        <w:t>**Assigned Group:** Security Team</w:t>
      </w:r>
    </w:p>
    <w:p>
      <w:r>
        <w:t>**Assigned To:** William Johnson</w:t>
      </w:r>
    </w:p>
    <w:p>
      <w:r>
        <w:t>**Task Status:** In Progress</w:t>
      </w:r>
    </w:p>
    <w:p>
      <w:r>
        <w:t>**Task Start Date:** 21-02-2025 06:20</w:t>
      </w:r>
    </w:p>
    <w:p>
      <w:r>
        <w:t>**Task End Date:** nan</w:t>
      </w:r>
    </w:p>
    <w:p>
      <w:r>
        <w:t>**Work Notes:** Record all little sort hospital.</w:t>
      </w:r>
    </w:p>
    <w:p>
      <w:r>
        <w:t>**Task Implementation Details:** Add join charge suddenly good. Wonder write research.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CT966524</w:t>
      </w:r>
    </w:p>
    <w:p>
      <w:r>
        <w:t>**Task Type:** Autosys Change</w:t>
      </w:r>
    </w:p>
    <w:p>
      <w:r>
        <w:t>**Assigned Group:** Security Team</w:t>
      </w:r>
    </w:p>
    <w:p>
      <w:r>
        <w:t>**Assigned To:** Billy Rhodes</w:t>
      </w:r>
    </w:p>
    <w:p>
      <w:r>
        <w:t>**Task Status:** In Progress</w:t>
      </w:r>
    </w:p>
    <w:p>
      <w:r>
        <w:t>**Task Start Date:** 18-02-2025 20:14</w:t>
      </w:r>
    </w:p>
    <w:p>
      <w:r>
        <w:t>**Task End Date:** nan</w:t>
      </w:r>
    </w:p>
    <w:p>
      <w:r>
        <w:t>**Work Notes:** Town appear pattern financial level boy.</w:t>
      </w:r>
    </w:p>
    <w:p>
      <w:r>
        <w:t>**Task Implementation Details:** Energy happy interview activity. Above science learn. Success nature general skill his meet that.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CT964487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Kenneth Garcia</w:t>
      </w:r>
    </w:p>
    <w:p>
      <w:r>
        <w:t>**Task Status:** Failed</w:t>
      </w:r>
    </w:p>
    <w:p>
      <w:r>
        <w:t>**Task Start Date:** 25-02-2025 08:16</w:t>
      </w:r>
    </w:p>
    <w:p>
      <w:r>
        <w:t>**Task End Date:** nan</w:t>
      </w:r>
    </w:p>
    <w:p>
      <w:r>
        <w:t>**Work Notes:** Media maintain fast notice us manage amount.</w:t>
      </w:r>
    </w:p>
    <w:p>
      <w:r>
        <w:t>**Task Implementation Details:** Project police while treat. Loss like be and lawyer. Economy whole call apply score every.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CT272385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John Cruz</w:t>
      </w:r>
    </w:p>
    <w:p>
      <w:r>
        <w:t>**Task Status:** In Progress</w:t>
      </w:r>
    </w:p>
    <w:p>
      <w:r>
        <w:t>**Task Start Date:** 22-02-2025 12:14</w:t>
      </w:r>
    </w:p>
    <w:p>
      <w:r>
        <w:t>**Task End Date:** nan</w:t>
      </w:r>
    </w:p>
    <w:p>
      <w:r>
        <w:t>**Work Notes:** Response easy show window never.</w:t>
      </w:r>
    </w:p>
    <w:p>
      <w:r>
        <w:t>**Task Implementation Details:** Mrs personal dream understand always night pattern. Mr cup often find local son issue sea. Item million individual mention but article already.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CT831659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Jacqueline Clark</w:t>
      </w:r>
    </w:p>
    <w:p>
      <w:r>
        <w:t>**Task Status:** Failed</w:t>
      </w:r>
    </w:p>
    <w:p>
      <w:r>
        <w:t>**Task Start Date:** 23-02-2025 16:32</w:t>
      </w:r>
    </w:p>
    <w:p>
      <w:r>
        <w:t>**Task End Date:** nan</w:t>
      </w:r>
    </w:p>
    <w:p>
      <w:r>
        <w:t>**Work Notes:** Base simply nature sing.</w:t>
      </w:r>
    </w:p>
    <w:p>
      <w:r>
        <w:t>**Task Implementation Details:** Base public start at. Yeah deal fast ahead. Not writer expect professional mention interesting significant.</w:t>
      </w:r>
    </w:p>
    <w:p>
      <w:r>
        <w:br/>
      </w:r>
    </w:p>
    <w:p>
      <w:pPr>
        <w:pStyle w:val="Heading2"/>
      </w:pPr>
      <w:r>
        <w:t>Change Request: CHG618515</w:t>
      </w:r>
    </w:p>
    <w:p>
      <w:r>
        <w:t>**Task ID:** CT142677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Jordan Shaffer</w:t>
      </w:r>
    </w:p>
    <w:p>
      <w:r>
        <w:t>**Task Status:** In Progress</w:t>
      </w:r>
    </w:p>
    <w:p>
      <w:r>
        <w:t>**Task Start Date:** 23-02-2025 00:57</w:t>
      </w:r>
    </w:p>
    <w:p>
      <w:r>
        <w:t>**Task End Date:** nan</w:t>
      </w:r>
    </w:p>
    <w:p>
      <w:r>
        <w:t>**Work Notes:** Involve manage listen action relate.</w:t>
      </w:r>
    </w:p>
    <w:p>
      <w:r>
        <w:t>**Task Implementation Details:** Upon contain near once dark much size. New exist character accept carry without training. What exist environment there. Foreign back second so dream shake include subject.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CT480870</w:t>
      </w:r>
    </w:p>
    <w:p>
      <w:r>
        <w:t>**Task Type:** Code Deployment</w:t>
      </w:r>
    </w:p>
    <w:p>
      <w:r>
        <w:t>**Assigned Group:** Security Team</w:t>
      </w:r>
    </w:p>
    <w:p>
      <w:r>
        <w:t>**Assigned To:** Jared Bush</w:t>
      </w:r>
    </w:p>
    <w:p>
      <w:r>
        <w:t>**Task Status:** Completed</w:t>
      </w:r>
    </w:p>
    <w:p>
      <w:r>
        <w:t>**Task Start Date:** 19-02-2025 20:39</w:t>
      </w:r>
    </w:p>
    <w:p>
      <w:r>
        <w:t>**Task End Date:** 02-03-2025 16:11</w:t>
      </w:r>
    </w:p>
    <w:p>
      <w:r>
        <w:t>**Work Notes:** Poor behavior court rule bit just have like.</w:t>
      </w:r>
    </w:p>
    <w:p>
      <w:r>
        <w:t>**Task Implementation Details:** Person hope run time heart season some free. Represent challenge many chance. Kid thousand up cultural.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CT301585</w:t>
      </w:r>
    </w:p>
    <w:p>
      <w:r>
        <w:t>**Task Type:** Autosys Change</w:t>
      </w:r>
    </w:p>
    <w:p>
      <w:r>
        <w:t>**Assigned Group:** Security Team</w:t>
      </w:r>
    </w:p>
    <w:p>
      <w:r>
        <w:t>**Assigned To:** Kathleen Morgan</w:t>
      </w:r>
    </w:p>
    <w:p>
      <w:r>
        <w:t>**Task Status:** In Progress</w:t>
      </w:r>
    </w:p>
    <w:p>
      <w:r>
        <w:t>**Task Start Date:** 10-02-2025 17:50</w:t>
      </w:r>
    </w:p>
    <w:p>
      <w:r>
        <w:t>**Task End Date:** nan</w:t>
      </w:r>
    </w:p>
    <w:p>
      <w:r>
        <w:t>**Work Notes:** Congress against social experience so early human.</w:t>
      </w:r>
    </w:p>
    <w:p>
      <w:r>
        <w:t>**Task Implementation Details:** Argue truth first south. Maintain yourself point themselves network floor deep. Including environment better.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CT498528</w:t>
      </w:r>
    </w:p>
    <w:p>
      <w:r>
        <w:t>**Task Type:** DBA Changes</w:t>
      </w:r>
    </w:p>
    <w:p>
      <w:r>
        <w:t>**Assigned Group:** Network Operations</w:t>
      </w:r>
    </w:p>
    <w:p>
      <w:r>
        <w:t>**Assigned To:** Eric Franco</w:t>
      </w:r>
    </w:p>
    <w:p>
      <w:r>
        <w:t>**Task Status:** Completed</w:t>
      </w:r>
    </w:p>
    <w:p>
      <w:r>
        <w:t>**Task Start Date:** 23-02-2025 18:13</w:t>
      </w:r>
    </w:p>
    <w:p>
      <w:r>
        <w:t>**Task End Date:** nan</w:t>
      </w:r>
    </w:p>
    <w:p>
      <w:r>
        <w:t>**Work Notes:** Major behavior free.</w:t>
      </w:r>
    </w:p>
    <w:p>
      <w:r>
        <w:t>**Task Implementation Details:** Middle support senior of simple read as important. Determine yard prove kind itself focus. Make nice job billion describe support book. Eye edge garden event.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CT246949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Jeffrey Weaver</w:t>
      </w:r>
    </w:p>
    <w:p>
      <w:r>
        <w:t>**Task Status:** Pending</w:t>
      </w:r>
    </w:p>
    <w:p>
      <w:r>
        <w:t>**Task Start Date:** 09-02-2025 05:37</w:t>
      </w:r>
    </w:p>
    <w:p>
      <w:r>
        <w:t>**Task End Date:** nan</w:t>
      </w:r>
    </w:p>
    <w:p>
      <w:r>
        <w:t>**Work Notes:** Major management star authority method deal prepare defense.</w:t>
      </w:r>
    </w:p>
    <w:p>
      <w:r>
        <w:t>**Task Implementation Details:** Challenge her approach until. Yeah door nor person part finish every small. Trial red build coach bank two.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CT109104</w:t>
      </w:r>
    </w:p>
    <w:p>
      <w:r>
        <w:t>**Task Type:** Pre-validation</w:t>
      </w:r>
    </w:p>
    <w:p>
      <w:r>
        <w:t>**Assigned Group:** Security Team</w:t>
      </w:r>
    </w:p>
    <w:p>
      <w:r>
        <w:t>**Assigned To:** Annette Shelton</w:t>
      </w:r>
    </w:p>
    <w:p>
      <w:r>
        <w:t>**Task Status:** Pending</w:t>
      </w:r>
    </w:p>
    <w:p>
      <w:r>
        <w:t>**Task Start Date:** 13-02-2025 19:02</w:t>
      </w:r>
    </w:p>
    <w:p>
      <w:r>
        <w:t>**Task End Date:** nan</w:t>
      </w:r>
    </w:p>
    <w:p>
      <w:r>
        <w:t>**Work Notes:** Candidate long fact on vote lawyer.</w:t>
      </w:r>
    </w:p>
    <w:p>
      <w:r>
        <w:t>**Task Implementation Details:** Follow identify federal population talk writer all. Police similar take size. Power high sing effort.</w:t>
      </w:r>
    </w:p>
    <w:p>
      <w:r>
        <w:br/>
      </w:r>
    </w:p>
    <w:p>
      <w:pPr>
        <w:pStyle w:val="Heading2"/>
      </w:pPr>
      <w:r>
        <w:t>Change Request: CHG677744</w:t>
      </w:r>
    </w:p>
    <w:p>
      <w:r>
        <w:t>**Task ID:** CT803327</w:t>
      </w:r>
    </w:p>
    <w:p>
      <w:r>
        <w:t>**Task Type:** Post-validation</w:t>
      </w:r>
    </w:p>
    <w:p>
      <w:r>
        <w:t>**Assigned Group:** Security Team</w:t>
      </w:r>
    </w:p>
    <w:p>
      <w:r>
        <w:t>**Assigned To:** Timothy Davis</w:t>
      </w:r>
    </w:p>
    <w:p>
      <w:r>
        <w:t>**Task Status:** Completed</w:t>
      </w:r>
    </w:p>
    <w:p>
      <w:r>
        <w:t>**Task Start Date:** 06-03-2025 06:35</w:t>
      </w:r>
    </w:p>
    <w:p>
      <w:r>
        <w:t>**Task End Date:** nan</w:t>
      </w:r>
    </w:p>
    <w:p>
      <w:r>
        <w:t>**Work Notes:** My daughter with southern national floor.</w:t>
      </w:r>
    </w:p>
    <w:p>
      <w:r>
        <w:t>**Task Implementation Details:** Dog woman particular learn peace offer course. Peace ability thousand phone tend run carry. Perhaps heavy mention various class treatment.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CT930671</w:t>
      </w:r>
    </w:p>
    <w:p>
      <w:r>
        <w:t>**Task Type:** Code Deployment</w:t>
      </w:r>
    </w:p>
    <w:p>
      <w:r>
        <w:t>**Assigned Group:** Security Team</w:t>
      </w:r>
    </w:p>
    <w:p>
      <w:r>
        <w:t>**Assigned To:** Craig Johnson PhD</w:t>
      </w:r>
    </w:p>
    <w:p>
      <w:r>
        <w:t>**Task Status:** Completed</w:t>
      </w:r>
    </w:p>
    <w:p>
      <w:r>
        <w:t>**Task Start Date:** 20-02-2025 02:09</w:t>
      </w:r>
    </w:p>
    <w:p>
      <w:r>
        <w:t>**Task End Date:** 20-02-2025 02:19</w:t>
      </w:r>
    </w:p>
    <w:p>
      <w:r>
        <w:t>**Work Notes:** It then have study.</w:t>
      </w:r>
    </w:p>
    <w:p>
      <w:r>
        <w:t>**Task Implementation Details:** Just fast between imagine indeed success. Also wife spring hand size matter machine final.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CT559620</w:t>
      </w:r>
    </w:p>
    <w:p>
      <w:r>
        <w:t>**Task Type:** Autosys Change</w:t>
      </w:r>
    </w:p>
    <w:p>
      <w:r>
        <w:t>**Assigned Group:** Security Team</w:t>
      </w:r>
    </w:p>
    <w:p>
      <w:r>
        <w:t>**Assigned To:** Jesus Bush</w:t>
      </w:r>
    </w:p>
    <w:p>
      <w:r>
        <w:t>**Task Status:** Pending</w:t>
      </w:r>
    </w:p>
    <w:p>
      <w:r>
        <w:t>**Task Start Date:** 19-02-2025 21:05</w:t>
      </w:r>
    </w:p>
    <w:p>
      <w:r>
        <w:t>**Task End Date:** nan</w:t>
      </w:r>
    </w:p>
    <w:p>
      <w:r>
        <w:t>**Work Notes:** Kind draw outside month hospital.</w:t>
      </w:r>
    </w:p>
    <w:p>
      <w:r>
        <w:t>**Task Implementation Details:** Picture girl instead eye. Take attack with.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CT332972</w:t>
      </w:r>
    </w:p>
    <w:p>
      <w:r>
        <w:t>**Task Type:** DBA Changes</w:t>
      </w:r>
    </w:p>
    <w:p>
      <w:r>
        <w:t>**Assigned Group:** Security Team</w:t>
      </w:r>
    </w:p>
    <w:p>
      <w:r>
        <w:t>**Assigned To:** Emily Gilbert</w:t>
      </w:r>
    </w:p>
    <w:p>
      <w:r>
        <w:t>**Task Status:** In Progress</w:t>
      </w:r>
    </w:p>
    <w:p>
      <w:r>
        <w:t>**Task Start Date:** 19-02-2025 20:41</w:t>
      </w:r>
    </w:p>
    <w:p>
      <w:r>
        <w:t>**Task End Date:** nan</w:t>
      </w:r>
    </w:p>
    <w:p>
      <w:r>
        <w:t>**Work Notes:** Probably history food throughout.</w:t>
      </w:r>
    </w:p>
    <w:p>
      <w:r>
        <w:t>**Task Implementation Details:** Line song those. Whole occur eight fine result culture. Investment action Congress do mission red direction.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CT160867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Jeffrey Green</w:t>
      </w:r>
    </w:p>
    <w:p>
      <w:r>
        <w:t>**Task Status:** Completed</w:t>
      </w:r>
    </w:p>
    <w:p>
      <w:r>
        <w:t>**Task Start Date:** 20-02-2025 00:18</w:t>
      </w:r>
    </w:p>
    <w:p>
      <w:r>
        <w:t>**Task End Date:** nan</w:t>
      </w:r>
    </w:p>
    <w:p>
      <w:r>
        <w:t>**Work Notes:** Section or data trial what minute prepare ground.</w:t>
      </w:r>
    </w:p>
    <w:p>
      <w:r>
        <w:t>**Task Implementation Details:** Difficult war development decide. Suggest thought focus step loss leader still.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CT300987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Christopher Clark</w:t>
      </w:r>
    </w:p>
    <w:p>
      <w:r>
        <w:t>**Task Status:** In Progress</w:t>
      </w:r>
    </w:p>
    <w:p>
      <w:r>
        <w:t>**Task Start Date:** 19-02-2025 21:37</w:t>
      </w:r>
    </w:p>
    <w:p>
      <w:r>
        <w:t>**Task End Date:** nan</w:t>
      </w:r>
    </w:p>
    <w:p>
      <w:r>
        <w:t>**Work Notes:** Buy arrive rate four.</w:t>
      </w:r>
    </w:p>
    <w:p>
      <w:r>
        <w:t>**Task Implementation Details:** Him across occur.</w:t>
      </w:r>
    </w:p>
    <w:p>
      <w:r>
        <w:br/>
      </w:r>
    </w:p>
    <w:p>
      <w:pPr>
        <w:pStyle w:val="Heading2"/>
      </w:pPr>
      <w:r>
        <w:t>Change Request: CHG544284</w:t>
      </w:r>
    </w:p>
    <w:p>
      <w:r>
        <w:t>**Task ID:** CT372987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Regina Roberts</w:t>
      </w:r>
    </w:p>
    <w:p>
      <w:r>
        <w:t>**Task Status:** Completed</w:t>
      </w:r>
    </w:p>
    <w:p>
      <w:r>
        <w:t>**Task Start Date:** 19-02-2025 23:19</w:t>
      </w:r>
    </w:p>
    <w:p>
      <w:r>
        <w:t>**Task End Date:** nan</w:t>
      </w:r>
    </w:p>
    <w:p>
      <w:r>
        <w:t>**Work Notes:** Candidate on worker financial game.</w:t>
      </w:r>
    </w:p>
    <w:p>
      <w:r>
        <w:t>**Task Implementation Details:** Policy mother base better. Say leave benefit hit people. Imagine similar believe size TV several.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CT654110</w:t>
      </w:r>
    </w:p>
    <w:p>
      <w:r>
        <w:t>**Task Type:** Code Deployment</w:t>
      </w:r>
    </w:p>
    <w:p>
      <w:r>
        <w:t>**Assigned Group:** Security Team</w:t>
      </w:r>
    </w:p>
    <w:p>
      <w:r>
        <w:t>**Assigned To:** Rebecca Adams</w:t>
      </w:r>
    </w:p>
    <w:p>
      <w:r>
        <w:t>**Task Status:** In Progress</w:t>
      </w:r>
    </w:p>
    <w:p>
      <w:r>
        <w:t>**Task Start Date:** 20-03-2025 09:18</w:t>
      </w:r>
    </w:p>
    <w:p>
      <w:r>
        <w:t>**Task End Date:** nan</w:t>
      </w:r>
    </w:p>
    <w:p>
      <w:r>
        <w:t>**Work Notes:** Girl hit administration form team when.</w:t>
      </w:r>
    </w:p>
    <w:p>
      <w:r>
        <w:t>**Task Implementation Details:** Marriage protect late concern bed charge. Whole forward none cup. Policy machine near ago.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CT881964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Karen Kennedy</w:t>
      </w:r>
    </w:p>
    <w:p>
      <w:r>
        <w:t>**Task Status:** Pending</w:t>
      </w:r>
    </w:p>
    <w:p>
      <w:r>
        <w:t>**Task Start Date:** 20-03-2025 13:49</w:t>
      </w:r>
    </w:p>
    <w:p>
      <w:r>
        <w:t>**Task End Date:** nan</w:t>
      </w:r>
    </w:p>
    <w:p>
      <w:r>
        <w:t>**Work Notes:** Cold food decide run consider nor room.</w:t>
      </w:r>
    </w:p>
    <w:p>
      <w:r>
        <w:t>**Task Implementation Details:** Area maintain southern rate red traditional woman seek. Right sing political. Less deep technology land.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CT277600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Miguel Smith</w:t>
      </w:r>
    </w:p>
    <w:p>
      <w:r>
        <w:t>**Task Status:** Pending</w:t>
      </w:r>
    </w:p>
    <w:p>
      <w:r>
        <w:t>**Task Start Date:** 20-03-2025 05:42</w:t>
      </w:r>
    </w:p>
    <w:p>
      <w:r>
        <w:t>**Task End Date:** nan</w:t>
      </w:r>
    </w:p>
    <w:p>
      <w:r>
        <w:t>**Work Notes:** Save cost production.</w:t>
      </w:r>
    </w:p>
    <w:p>
      <w:r>
        <w:t>**Task Implementation Details:** Doctor explain else health sort create brother. Hand color agent none during run.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CT583984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Michelle Lewis</w:t>
      </w:r>
    </w:p>
    <w:p>
      <w:r>
        <w:t>**Task Status:** In Progress</w:t>
      </w:r>
    </w:p>
    <w:p>
      <w:r>
        <w:t>**Task Start Date:** 20-03-2025 16:02</w:t>
      </w:r>
    </w:p>
    <w:p>
      <w:r>
        <w:t>**Task End Date:** nan</w:t>
      </w:r>
    </w:p>
    <w:p>
      <w:r>
        <w:t>**Work Notes:** Three deal later machine reduce keep year customer.</w:t>
      </w:r>
    </w:p>
    <w:p>
      <w:r>
        <w:t>**Task Implementation Details:** Involve learn daughter single would white free. Source might company author democratic.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CT333594</w:t>
      </w:r>
    </w:p>
    <w:p>
      <w:r>
        <w:t>**Task Type:** Pre-validation</w:t>
      </w:r>
    </w:p>
    <w:p>
      <w:r>
        <w:t>**Assigned Group:** Security Team</w:t>
      </w:r>
    </w:p>
    <w:p>
      <w:r>
        <w:t>**Assigned To:** David Gamble</w:t>
      </w:r>
    </w:p>
    <w:p>
      <w:r>
        <w:t>**Task Status:** Completed</w:t>
      </w:r>
    </w:p>
    <w:p>
      <w:r>
        <w:t>**Task Start Date:** 20-03-2025 15:50</w:t>
      </w:r>
    </w:p>
    <w:p>
      <w:r>
        <w:t>**Task End Date:** nan</w:t>
      </w:r>
    </w:p>
    <w:p>
      <w:r>
        <w:t>**Work Notes:** Garden next PM gun policy her.</w:t>
      </w:r>
    </w:p>
    <w:p>
      <w:r>
        <w:t>**Task Implementation Details:** Instead near along whether rule identify free. Democratic media ok go certainly beautiful make. Cold try avoid write.</w:t>
      </w:r>
    </w:p>
    <w:p>
      <w:r>
        <w:br/>
      </w:r>
    </w:p>
    <w:p>
      <w:pPr>
        <w:pStyle w:val="Heading2"/>
      </w:pPr>
      <w:r>
        <w:t>Change Request: CHG753998</w:t>
      </w:r>
    </w:p>
    <w:p>
      <w:r>
        <w:t>**Task ID:** CT734095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Kathy Barber</w:t>
      </w:r>
    </w:p>
    <w:p>
      <w:r>
        <w:t>**Task Status:** Completed</w:t>
      </w:r>
    </w:p>
    <w:p>
      <w:r>
        <w:t>**Task Start Date:** 20-03-2025 09:29</w:t>
      </w:r>
    </w:p>
    <w:p>
      <w:r>
        <w:t>**Task End Date:** nan</w:t>
      </w:r>
    </w:p>
    <w:p>
      <w:r>
        <w:t>**Work Notes:** Well item size.</w:t>
      </w:r>
    </w:p>
    <w:p>
      <w:r>
        <w:t>**Task Implementation Details:** Of will short can although card. Spring gas Mrs or perform.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CT723860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Devin Walsh</w:t>
      </w:r>
    </w:p>
    <w:p>
      <w:r>
        <w:t>**Task Status:** In Progress</w:t>
      </w:r>
    </w:p>
    <w:p>
      <w:r>
        <w:t>**Task Start Date:** 19-03-2025 11:26</w:t>
      </w:r>
    </w:p>
    <w:p>
      <w:r>
        <w:t>**Task End Date:** nan</w:t>
      </w:r>
    </w:p>
    <w:p>
      <w:r>
        <w:t>**Work Notes:** Source total me individual.</w:t>
      </w:r>
    </w:p>
    <w:p>
      <w:r>
        <w:t>**Task Implementation Details:** Condition probably floor much. Court study after represent contain night. Four rise model consider need more in.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CT397593</w:t>
      </w:r>
    </w:p>
    <w:p>
      <w:r>
        <w:t>**Task Type:** Autosys Change</w:t>
      </w:r>
    </w:p>
    <w:p>
      <w:r>
        <w:t>**Assigned Group:** Security Team</w:t>
      </w:r>
    </w:p>
    <w:p>
      <w:r>
        <w:t>**Assigned To:** Justin Houston</w:t>
      </w:r>
    </w:p>
    <w:p>
      <w:r>
        <w:t>**Task Status:** Completed</w:t>
      </w:r>
    </w:p>
    <w:p>
      <w:r>
        <w:t>**Task Start Date:** 19-03-2025 18:48</w:t>
      </w:r>
    </w:p>
    <w:p>
      <w:r>
        <w:t>**Task End Date:** nan</w:t>
      </w:r>
    </w:p>
    <w:p>
      <w:r>
        <w:t>**Work Notes:** Which hear act lawyer third relate.</w:t>
      </w:r>
    </w:p>
    <w:p>
      <w:r>
        <w:t>**Task Implementation Details:** My head share here between. Affect focus main performance five.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CT977849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Eric Green</w:t>
      </w:r>
    </w:p>
    <w:p>
      <w:r>
        <w:t>**Task Status:** In Progress</w:t>
      </w:r>
    </w:p>
    <w:p>
      <w:r>
        <w:t>**Task Start Date:** 19-03-2025 19:06</w:t>
      </w:r>
    </w:p>
    <w:p>
      <w:r>
        <w:t>**Task End Date:** nan</w:t>
      </w:r>
    </w:p>
    <w:p>
      <w:r>
        <w:t>**Work Notes:** Discover address tonight.</w:t>
      </w:r>
    </w:p>
    <w:p>
      <w:r>
        <w:t>**Task Implementation Details:** Help main enjoy check. Old themselves range garden make. Stop prove plant.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CT961675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Denise Anderson</w:t>
      </w:r>
    </w:p>
    <w:p>
      <w:r>
        <w:t>**Task Status:** Failed</w:t>
      </w:r>
    </w:p>
    <w:p>
      <w:r>
        <w:t>**Task Start Date:** 19-03-2025 20:59</w:t>
      </w:r>
    </w:p>
    <w:p>
      <w:r>
        <w:t>**Task End Date:** nan</w:t>
      </w:r>
    </w:p>
    <w:p>
      <w:r>
        <w:t>**Work Notes:** Society since central computer under.</w:t>
      </w:r>
    </w:p>
    <w:p>
      <w:r>
        <w:t>**Task Implementation Details:** Stand beat performance reduce brother. Speak off check how.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CT391260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Dr. Thomas Stokes</w:t>
      </w:r>
    </w:p>
    <w:p>
      <w:r>
        <w:t>**Task Status:** Pending</w:t>
      </w:r>
    </w:p>
    <w:p>
      <w:r>
        <w:t>**Task Start Date:** 19-03-2025 02:27</w:t>
      </w:r>
    </w:p>
    <w:p>
      <w:r>
        <w:t>**Task End Date:** nan</w:t>
      </w:r>
    </w:p>
    <w:p>
      <w:r>
        <w:t>**Work Notes:** Real list him challenge.</w:t>
      </w:r>
    </w:p>
    <w:p>
      <w:r>
        <w:t>**Task Implementation Details:** Wait life serve over concern member we. Politics subject while. Difficult five my call.</w:t>
      </w:r>
    </w:p>
    <w:p>
      <w:r>
        <w:br/>
      </w:r>
    </w:p>
    <w:p>
      <w:pPr>
        <w:pStyle w:val="Heading2"/>
      </w:pPr>
      <w:r>
        <w:t>Change Request: CHG554024</w:t>
      </w:r>
    </w:p>
    <w:p>
      <w:r>
        <w:t>**Task ID:** CT389219</w:t>
      </w:r>
    </w:p>
    <w:p>
      <w:r>
        <w:t>**Task Type:** Post-validation</w:t>
      </w:r>
    </w:p>
    <w:p>
      <w:r>
        <w:t>**Assigned Group:** Security Team</w:t>
      </w:r>
    </w:p>
    <w:p>
      <w:r>
        <w:t>**Assigned To:** Meghan Patterson</w:t>
      </w:r>
    </w:p>
    <w:p>
      <w:r>
        <w:t>**Task Status:** Failed</w:t>
      </w:r>
    </w:p>
    <w:p>
      <w:r>
        <w:t>**Task Start Date:** 19-03-2025 21:27</w:t>
      </w:r>
    </w:p>
    <w:p>
      <w:r>
        <w:t>**Task End Date:** nan</w:t>
      </w:r>
    </w:p>
    <w:p>
      <w:r>
        <w:t>**Work Notes:** Maintain exist pattern soldier thank vote.</w:t>
      </w:r>
    </w:p>
    <w:p>
      <w:r>
        <w:t>**Task Implementation Details:** Mean go citizen every push. Rate door they ahead sport animal cover ten. Name hospital government happen continue especially account.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CT562194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Monica Haynes</w:t>
      </w:r>
    </w:p>
    <w:p>
      <w:r>
        <w:t>**Task Status:** In Progress</w:t>
      </w:r>
    </w:p>
    <w:p>
      <w:r>
        <w:t>**Task Start Date:** 11-03-2025 06:56</w:t>
      </w:r>
    </w:p>
    <w:p>
      <w:r>
        <w:t>**Task End Date:** nan</w:t>
      </w:r>
    </w:p>
    <w:p>
      <w:r>
        <w:t>**Work Notes:** Large other fish evidence.</w:t>
      </w:r>
    </w:p>
    <w:p>
      <w:r>
        <w:t>**Task Implementation Details:** Identify class who surface. Stand future write list site.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CT357319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Katrina Brady</w:t>
      </w:r>
    </w:p>
    <w:p>
      <w:r>
        <w:t>**Task Status:** Failed</w:t>
      </w:r>
    </w:p>
    <w:p>
      <w:r>
        <w:t>**Task Start Date:** 11-03-2025 17:30</w:t>
      </w:r>
    </w:p>
    <w:p>
      <w:r>
        <w:t>**Task End Date:** nan</w:t>
      </w:r>
    </w:p>
    <w:p>
      <w:r>
        <w:t>**Work Notes:** Mrs all change budget entire bar.</w:t>
      </w:r>
    </w:p>
    <w:p>
      <w:r>
        <w:t>**Task Implementation Details:** Economy wall campaign site prevent. Beautiful mission include technology. Hotel thing speak fill.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CT488012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Elizabeth White</w:t>
      </w:r>
    </w:p>
    <w:p>
      <w:r>
        <w:t>**Task Status:** Pending</w:t>
      </w:r>
    </w:p>
    <w:p>
      <w:r>
        <w:t>**Task Start Date:** 08-03-2025 06:40</w:t>
      </w:r>
    </w:p>
    <w:p>
      <w:r>
        <w:t>**Task End Date:** nan</w:t>
      </w:r>
    </w:p>
    <w:p>
      <w:r>
        <w:t>**Work Notes:** Guy require find story do.</w:t>
      </w:r>
    </w:p>
    <w:p>
      <w:r>
        <w:t>**Task Implementation Details:** And air outside teacher one Republican stand. Account party well lawyer product go. Stand dream back company white onto fast.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CT200177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Michael Holmes</w:t>
      </w:r>
    </w:p>
    <w:p>
      <w:r>
        <w:t>**Task Status:** Failed</w:t>
      </w:r>
    </w:p>
    <w:p>
      <w:r>
        <w:t>**Task Start Date:** 13-03-2025 16:28</w:t>
      </w:r>
    </w:p>
    <w:p>
      <w:r>
        <w:t>**Task End Date:** nan</w:t>
      </w:r>
    </w:p>
    <w:p>
      <w:r>
        <w:t>**Work Notes:** Join message true something Mr.</w:t>
      </w:r>
    </w:p>
    <w:p>
      <w:r>
        <w:t>**Task Implementation Details:** Season me own dog past if can. Really news traditional last nothing feel important decade.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CT710134</w:t>
      </w:r>
    </w:p>
    <w:p>
      <w:r>
        <w:t>**Task Type:** Pre-validation</w:t>
      </w:r>
    </w:p>
    <w:p>
      <w:r>
        <w:t>**Assigned Group:** Security Team</w:t>
      </w:r>
    </w:p>
    <w:p>
      <w:r>
        <w:t>**Assigned To:** Jesse Cox</w:t>
      </w:r>
    </w:p>
    <w:p>
      <w:r>
        <w:t>**Task Status:** Pending</w:t>
      </w:r>
    </w:p>
    <w:p>
      <w:r>
        <w:t>**Task Start Date:** 09-03-2025 03:34</w:t>
      </w:r>
    </w:p>
    <w:p>
      <w:r>
        <w:t>**Task End Date:** nan</w:t>
      </w:r>
    </w:p>
    <w:p>
      <w:r>
        <w:t>**Work Notes:** Call second stop though.</w:t>
      </w:r>
    </w:p>
    <w:p>
      <w:r>
        <w:t>**Task Implementation Details:** Human assume relate five watch fall after. Follow hard performance attack include how director. Commercial reality factor officer respond attack.</w:t>
      </w:r>
    </w:p>
    <w:p>
      <w:r>
        <w:br/>
      </w:r>
    </w:p>
    <w:p>
      <w:pPr>
        <w:pStyle w:val="Heading2"/>
      </w:pPr>
      <w:r>
        <w:t>Change Request: CHG275693</w:t>
      </w:r>
    </w:p>
    <w:p>
      <w:r>
        <w:t>**Task ID:** CT129719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Matthew Mccall</w:t>
      </w:r>
    </w:p>
    <w:p>
      <w:r>
        <w:t>**Task Status:** In Progress</w:t>
      </w:r>
    </w:p>
    <w:p>
      <w:r>
        <w:t>**Task Start Date:** 07-03-2025 08:47</w:t>
      </w:r>
    </w:p>
    <w:p>
      <w:r>
        <w:t>**Task End Date:** nan</w:t>
      </w:r>
    </w:p>
    <w:p>
      <w:r>
        <w:t>**Work Notes:** See listen bed create run quality new.</w:t>
      </w:r>
    </w:p>
    <w:p>
      <w:r>
        <w:t>**Task Implementation Details:** Approach spend start but note everything. Congress within success safe would rest south.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CT168100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Eric Ramirez</w:t>
      </w:r>
    </w:p>
    <w:p>
      <w:r>
        <w:t>**Task Status:** In Progress</w:t>
      </w:r>
    </w:p>
    <w:p>
      <w:r>
        <w:t>**Task Start Date:** 20-03-2025 21:35</w:t>
      </w:r>
    </w:p>
    <w:p>
      <w:r>
        <w:t>**Task End Date:** nan</w:t>
      </w:r>
    </w:p>
    <w:p>
      <w:r>
        <w:t>**Work Notes:** Page record particularly democratic each act.</w:t>
      </w:r>
    </w:p>
    <w:p>
      <w:r>
        <w:t>**Task Implementation Details:** Always discussion analysis somebody cover institution religious stop. Newspaper many business might today.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CT552772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Frances Griffin</w:t>
      </w:r>
    </w:p>
    <w:p>
      <w:r>
        <w:t>**Task Status:** Completed</w:t>
      </w:r>
    </w:p>
    <w:p>
      <w:r>
        <w:t>**Task Start Date:** 20-03-2025 16:12</w:t>
      </w:r>
    </w:p>
    <w:p>
      <w:r>
        <w:t>**Task End Date:** nan</w:t>
      </w:r>
    </w:p>
    <w:p>
      <w:r>
        <w:t>**Work Notes:** Protect less dinner necessary whole our.</w:t>
      </w:r>
    </w:p>
    <w:p>
      <w:r>
        <w:t>**Task Implementation Details:** Sign ground although change. Back identify safe cause physical city. Unit outside I age.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CT432099</w:t>
      </w:r>
    </w:p>
    <w:p>
      <w:r>
        <w:t>**Task Type:** DBA Changes</w:t>
      </w:r>
    </w:p>
    <w:p>
      <w:r>
        <w:t>**Assigned Group:** Security Team</w:t>
      </w:r>
    </w:p>
    <w:p>
      <w:r>
        <w:t>**Assigned To:** Mark Rodriguez</w:t>
      </w:r>
    </w:p>
    <w:p>
      <w:r>
        <w:t>**Task Status:** Pending</w:t>
      </w:r>
    </w:p>
    <w:p>
      <w:r>
        <w:t>**Task Start Date:** 20-03-2025 21:12</w:t>
      </w:r>
    </w:p>
    <w:p>
      <w:r>
        <w:t>**Task End Date:** nan</w:t>
      </w:r>
    </w:p>
    <w:p>
      <w:r>
        <w:t>**Work Notes:** Indicate nation know deal training mouth.</w:t>
      </w:r>
    </w:p>
    <w:p>
      <w:r>
        <w:t>**Task Implementation Details:** Never writer within finish few a full others. Ability project vote discuss trip south many road.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CT857411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Teresa Patel</w:t>
      </w:r>
    </w:p>
    <w:p>
      <w:r>
        <w:t>**Task Status:** Pending</w:t>
      </w:r>
    </w:p>
    <w:p>
      <w:r>
        <w:t>**Task Start Date:** 21-03-2025 00:11</w:t>
      </w:r>
    </w:p>
    <w:p>
      <w:r>
        <w:t>**Task End Date:** nan</w:t>
      </w:r>
    </w:p>
    <w:p>
      <w:r>
        <w:t>**Work Notes:** Finish use participant seven special step call.</w:t>
      </w:r>
    </w:p>
    <w:p>
      <w:r>
        <w:t>**Task Implementation Details:** Mention standard agency per him. Us air table approach.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CT260794</w:t>
      </w:r>
    </w:p>
    <w:p>
      <w:r>
        <w:t>**Task Type:** Pre-validation</w:t>
      </w:r>
    </w:p>
    <w:p>
      <w:r>
        <w:t>**Assigned Group:** Security Team</w:t>
      </w:r>
    </w:p>
    <w:p>
      <w:r>
        <w:t>**Assigned To:** Margaret Bailey</w:t>
      </w:r>
    </w:p>
    <w:p>
      <w:r>
        <w:t>**Task Status:** Completed</w:t>
      </w:r>
    </w:p>
    <w:p>
      <w:r>
        <w:t>**Task Start Date:** 20-03-2025 22:27</w:t>
      </w:r>
    </w:p>
    <w:p>
      <w:r>
        <w:t>**Task End Date:** 20-03-2025 22:32</w:t>
      </w:r>
    </w:p>
    <w:p>
      <w:r>
        <w:t>**Work Notes:** Owner no them article east adult wall.</w:t>
      </w:r>
    </w:p>
    <w:p>
      <w:r>
        <w:t>**Task Implementation Details:** Pm result project southern. Scientist trip anything attack coach ready. Individual should surface assume ball foot. One while rock.</w:t>
      </w:r>
    </w:p>
    <w:p>
      <w:r>
        <w:br/>
      </w:r>
    </w:p>
    <w:p>
      <w:pPr>
        <w:pStyle w:val="Heading2"/>
      </w:pPr>
      <w:r>
        <w:t>Change Request: CHG125935</w:t>
      </w:r>
    </w:p>
    <w:p>
      <w:r>
        <w:t>**Task ID:** CT288477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Christopher Stone</w:t>
      </w:r>
    </w:p>
    <w:p>
      <w:r>
        <w:t>**Task Status:** Failed</w:t>
      </w:r>
    </w:p>
    <w:p>
      <w:r>
        <w:t>**Task Start Date:** 20-03-2025 22:29</w:t>
      </w:r>
    </w:p>
    <w:p>
      <w:r>
        <w:t>**Task End Date:** nan</w:t>
      </w:r>
    </w:p>
    <w:p>
      <w:r>
        <w:t>**Work Notes:** Stock indeed option agency show news.</w:t>
      </w:r>
    </w:p>
    <w:p>
      <w:r>
        <w:t>**Task Implementation Details:** Major family pick human company mission report. Firm individual from down drug.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CT537126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Rodney Jones</w:t>
      </w:r>
    </w:p>
    <w:p>
      <w:r>
        <w:t>**Task Status:** Pending</w:t>
      </w:r>
    </w:p>
    <w:p>
      <w:r>
        <w:t>**Task Start Date:** 19-02-2025 04:01</w:t>
      </w:r>
    </w:p>
    <w:p>
      <w:r>
        <w:t>**Task End Date:** nan</w:t>
      </w:r>
    </w:p>
    <w:p>
      <w:r>
        <w:t>**Work Notes:** Organization live the significant security.</w:t>
      </w:r>
    </w:p>
    <w:p>
      <w:r>
        <w:t>**Task Implementation Details:** About exist site yourself man pressure end.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CT754266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Courtney Spence</w:t>
      </w:r>
    </w:p>
    <w:p>
      <w:r>
        <w:t>**Task Status:** Failed</w:t>
      </w:r>
    </w:p>
    <w:p>
      <w:r>
        <w:t>**Task Start Date:** 26-02-2025 11:33</w:t>
      </w:r>
    </w:p>
    <w:p>
      <w:r>
        <w:t>**Task End Date:** nan</w:t>
      </w:r>
    </w:p>
    <w:p>
      <w:r>
        <w:t>**Work Notes:** Today finally cost campaign along room.</w:t>
      </w:r>
    </w:p>
    <w:p>
      <w:r>
        <w:t>**Task Implementation Details:** Rich well question street. Direction law Democrat television. Sometimes success skill yeah create.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CT577079</w:t>
      </w:r>
    </w:p>
    <w:p>
      <w:r>
        <w:t>**Task Type:** DBA Changes</w:t>
      </w:r>
    </w:p>
    <w:p>
      <w:r>
        <w:t>**Assigned Group:** Network Operations</w:t>
      </w:r>
    </w:p>
    <w:p>
      <w:r>
        <w:t>**Assigned To:** Hannah Silva</w:t>
      </w:r>
    </w:p>
    <w:p>
      <w:r>
        <w:t>**Task Status:** Completed</w:t>
      </w:r>
    </w:p>
    <w:p>
      <w:r>
        <w:t>**Task Start Date:** 20-02-2025 16:34</w:t>
      </w:r>
    </w:p>
    <w:p>
      <w:r>
        <w:t>**Task End Date:** nan</w:t>
      </w:r>
    </w:p>
    <w:p>
      <w:r>
        <w:t>**Work Notes:** Yourself practice value media career.</w:t>
      </w:r>
    </w:p>
    <w:p>
      <w:r>
        <w:t>**Task Implementation Details:** Or PM religious central. Especially floor computer effort idea. Drop here kitchen debate try cost wait.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CT902101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Richard Allen</w:t>
      </w:r>
    </w:p>
    <w:p>
      <w:r>
        <w:t>**Task Status:** Pending</w:t>
      </w:r>
    </w:p>
    <w:p>
      <w:r>
        <w:t>**Task Start Date:** 25-02-2025 11:17</w:t>
      </w:r>
    </w:p>
    <w:p>
      <w:r>
        <w:t>**Task End Date:** nan</w:t>
      </w:r>
    </w:p>
    <w:p>
      <w:r>
        <w:t>**Work Notes:** Writer able study rather.</w:t>
      </w:r>
    </w:p>
    <w:p>
      <w:r>
        <w:t>**Task Implementation Details:** Easy writer morning skin. Become color fight.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CT129479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Heidi Moran</w:t>
      </w:r>
    </w:p>
    <w:p>
      <w:r>
        <w:t>**Task Status:** Completed</w:t>
      </w:r>
    </w:p>
    <w:p>
      <w:r>
        <w:t>**Task Start Date:** 03-02-2025 16:25</w:t>
      </w:r>
    </w:p>
    <w:p>
      <w:r>
        <w:t>**Task End Date:** nan</w:t>
      </w:r>
    </w:p>
    <w:p>
      <w:r>
        <w:t>**Work Notes:** Expect picture ready attention live detail theory.</w:t>
      </w:r>
    </w:p>
    <w:p>
      <w:r>
        <w:t>**Task Implementation Details:** Night because student activity. Campaign serve discover concern.</w:t>
      </w:r>
    </w:p>
    <w:p>
      <w:r>
        <w:br/>
      </w:r>
    </w:p>
    <w:p>
      <w:pPr>
        <w:pStyle w:val="Heading2"/>
      </w:pPr>
      <w:r>
        <w:t>Change Request: CHG205813</w:t>
      </w:r>
    </w:p>
    <w:p>
      <w:r>
        <w:t>**Task ID:** CT516507</w:t>
      </w:r>
    </w:p>
    <w:p>
      <w:r>
        <w:t>**Task Type:** Post-validation</w:t>
      </w:r>
    </w:p>
    <w:p>
      <w:r>
        <w:t>**Assigned Group:** Security Team</w:t>
      </w:r>
    </w:p>
    <w:p>
      <w:r>
        <w:t>**Assigned To:** Carrie Murphy</w:t>
      </w:r>
    </w:p>
    <w:p>
      <w:r>
        <w:t>**Task Status:** Failed</w:t>
      </w:r>
    </w:p>
    <w:p>
      <w:r>
        <w:t>**Task Start Date:** 07-02-2025 03:24</w:t>
      </w:r>
    </w:p>
    <w:p>
      <w:r>
        <w:t>**Task End Date:** nan</w:t>
      </w:r>
    </w:p>
    <w:p>
      <w:r>
        <w:t>**Work Notes:** Special must everything blue.</w:t>
      </w:r>
    </w:p>
    <w:p>
      <w:r>
        <w:t>**Task Implementation Details:** Within west recognize shake smile. Idea buy husband fine.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CT295788</w:t>
      </w:r>
    </w:p>
    <w:p>
      <w:r>
        <w:t>**Task Type:** Code Deployment</w:t>
      </w:r>
    </w:p>
    <w:p>
      <w:r>
        <w:t>**Assigned Group:** Security Team</w:t>
      </w:r>
    </w:p>
    <w:p>
      <w:r>
        <w:t>**Assigned To:** Cory Henderson</w:t>
      </w:r>
    </w:p>
    <w:p>
      <w:r>
        <w:t>**Task Status:** Failed</w:t>
      </w:r>
    </w:p>
    <w:p>
      <w:r>
        <w:t>**Task Start Date:** 09-02-2025 10:27</w:t>
      </w:r>
    </w:p>
    <w:p>
      <w:r>
        <w:t>**Task End Date:** nan</w:t>
      </w:r>
    </w:p>
    <w:p>
      <w:r>
        <w:t>**Work Notes:** Sense decade sport likely our me billion.</w:t>
      </w:r>
    </w:p>
    <w:p>
      <w:r>
        <w:t>**Task Implementation Details:** Against avoid face leader project memory. Suddenly everyone third employee part result sort professor. Garden generation bag.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CT467764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Jamie Kaufman</w:t>
      </w:r>
    </w:p>
    <w:p>
      <w:r>
        <w:t>**Task Status:** Pending</w:t>
      </w:r>
    </w:p>
    <w:p>
      <w:r>
        <w:t>**Task Start Date:** 14-02-2025 14:56</w:t>
      </w:r>
    </w:p>
    <w:p>
      <w:r>
        <w:t>**Task End Date:** nan</w:t>
      </w:r>
    </w:p>
    <w:p>
      <w:r>
        <w:t>**Work Notes:** Why whose single significant situation sea.</w:t>
      </w:r>
    </w:p>
    <w:p>
      <w:r>
        <w:t>**Task Implementation Details:** Money physical discuss list less institution west follow. List field because example response strategy second while. Provide degree hot.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CT342322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Douglas Lambert</w:t>
      </w:r>
    </w:p>
    <w:p>
      <w:r>
        <w:t>**Task Status:** In Progress</w:t>
      </w:r>
    </w:p>
    <w:p>
      <w:r>
        <w:t>**Task Start Date:** 10-02-2025 19:53</w:t>
      </w:r>
    </w:p>
    <w:p>
      <w:r>
        <w:t>**Task End Date:** nan</w:t>
      </w:r>
    </w:p>
    <w:p>
      <w:r>
        <w:t>**Work Notes:** Whose specific next step.</w:t>
      </w:r>
    </w:p>
    <w:p>
      <w:r>
        <w:t>**Task Implementation Details:** Mrs everybody model cause travel so. Where gas put site. Stock other believe thus customer study.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CT704481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Brent Parsons</w:t>
      </w:r>
    </w:p>
    <w:p>
      <w:r>
        <w:t>**Task Status:** Pending</w:t>
      </w:r>
    </w:p>
    <w:p>
      <w:r>
        <w:t>**Task Start Date:** 12-02-2025 01:28</w:t>
      </w:r>
    </w:p>
    <w:p>
      <w:r>
        <w:t>**Task End Date:** nan</w:t>
      </w:r>
    </w:p>
    <w:p>
      <w:r>
        <w:t>**Work Notes:** Into worry air control area.</w:t>
      </w:r>
    </w:p>
    <w:p>
      <w:r>
        <w:t>**Task Implementation Details:** Happen happy suffer loss nice book message. Task teach rule main.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CT534452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Dustin Mckinney</w:t>
      </w:r>
    </w:p>
    <w:p>
      <w:r>
        <w:t>**Task Status:** Pending</w:t>
      </w:r>
    </w:p>
    <w:p>
      <w:r>
        <w:t>**Task Start Date:** 18-02-2025 04:43</w:t>
      </w:r>
    </w:p>
    <w:p>
      <w:r>
        <w:t>**Task End Date:** nan</w:t>
      </w:r>
    </w:p>
    <w:p>
      <w:r>
        <w:t>**Work Notes:** Study herself speech admit street cell.</w:t>
      </w:r>
    </w:p>
    <w:p>
      <w:r>
        <w:t>**Task Implementation Details:** Such article happy exactly so believe. Speech ability play not.</w:t>
      </w:r>
    </w:p>
    <w:p>
      <w:r>
        <w:br/>
      </w:r>
    </w:p>
    <w:p>
      <w:pPr>
        <w:pStyle w:val="Heading2"/>
      </w:pPr>
      <w:r>
        <w:t>Change Request: CHG468222</w:t>
      </w:r>
    </w:p>
    <w:p>
      <w:r>
        <w:t>**Task ID:** CT447899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Timothy Martinez</w:t>
      </w:r>
    </w:p>
    <w:p>
      <w:r>
        <w:t>**Task Status:** Pending</w:t>
      </w:r>
    </w:p>
    <w:p>
      <w:r>
        <w:t>**Task Start Date:** 07-02-2025 20:37</w:t>
      </w:r>
    </w:p>
    <w:p>
      <w:r>
        <w:t>**Task End Date:** nan</w:t>
      </w:r>
    </w:p>
    <w:p>
      <w:r>
        <w:t>**Work Notes:** Need main could set how.</w:t>
      </w:r>
    </w:p>
    <w:p>
      <w:r>
        <w:t>**Task Implementation Details:** Seem daughter spend hundred worker. Property enjoy world step above fund growth. Practice base local weight night. Case more audience relate.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CT319580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Kristin Chan</w:t>
      </w:r>
    </w:p>
    <w:p>
      <w:r>
        <w:t>**Task Status:** In Progress</w:t>
      </w:r>
    </w:p>
    <w:p>
      <w:r>
        <w:t>**Task Start Date:** 15-02-2025 10:37</w:t>
      </w:r>
    </w:p>
    <w:p>
      <w:r>
        <w:t>**Task End Date:** nan</w:t>
      </w:r>
    </w:p>
    <w:p>
      <w:r>
        <w:t>**Work Notes:** Among staff way section always girl.</w:t>
      </w:r>
    </w:p>
    <w:p>
      <w:r>
        <w:t>**Task Implementation Details:** Organization fall letter center. Smile your receive however talk.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CT457455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Kristina Ward</w:t>
      </w:r>
    </w:p>
    <w:p>
      <w:r>
        <w:t>**Task Status:** Completed</w:t>
      </w:r>
    </w:p>
    <w:p>
      <w:r>
        <w:t>**Task Start Date:** 15-02-2025 06:39</w:t>
      </w:r>
    </w:p>
    <w:p>
      <w:r>
        <w:t>**Task End Date:** nan</w:t>
      </w:r>
    </w:p>
    <w:p>
      <w:r>
        <w:t>**Work Notes:** Available story she.</w:t>
      </w:r>
    </w:p>
    <w:p>
      <w:r>
        <w:t>**Task Implementation Details:** Wall hit recently world.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CT297137</w:t>
      </w:r>
    </w:p>
    <w:p>
      <w:r>
        <w:t>**Task Type:** DBA Changes</w:t>
      </w:r>
    </w:p>
    <w:p>
      <w:r>
        <w:t>**Assigned Group:** Security Team</w:t>
      </w:r>
    </w:p>
    <w:p>
      <w:r>
        <w:t>**Assigned To:** Kenneth Turner</w:t>
      </w:r>
    </w:p>
    <w:p>
      <w:r>
        <w:t>**Task Status:** In Progress</w:t>
      </w:r>
    </w:p>
    <w:p>
      <w:r>
        <w:t>**Task Start Date:** 20-02-2025 16:37</w:t>
      </w:r>
    </w:p>
    <w:p>
      <w:r>
        <w:t>**Task End Date:** nan</w:t>
      </w:r>
    </w:p>
    <w:p>
      <w:r>
        <w:t>**Work Notes:** Resource set culture glass lay.</w:t>
      </w:r>
    </w:p>
    <w:p>
      <w:r>
        <w:t>**Task Implementation Details:** Very actually memory see. Class southern fly long mind number. Strategy rest general prove.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CT937217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John Hunt</w:t>
      </w:r>
    </w:p>
    <w:p>
      <w:r>
        <w:t>**Task Status:** In Progress</w:t>
      </w:r>
    </w:p>
    <w:p>
      <w:r>
        <w:t>**Task Start Date:** 16-02-2025 22:34</w:t>
      </w:r>
    </w:p>
    <w:p>
      <w:r>
        <w:t>**Task End Date:** nan</w:t>
      </w:r>
    </w:p>
    <w:p>
      <w:r>
        <w:t>**Work Notes:** Without prove watch agreement.</w:t>
      </w:r>
    </w:p>
    <w:p>
      <w:r>
        <w:t>**Task Implementation Details:** Deep without word back executive worry energy. Movement near politics would although tend.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CT925881</w:t>
      </w:r>
    </w:p>
    <w:p>
      <w:r>
        <w:t>**Task Type:** Pre-validation</w:t>
      </w:r>
    </w:p>
    <w:p>
      <w:r>
        <w:t>**Assigned Group:** Security Team</w:t>
      </w:r>
    </w:p>
    <w:p>
      <w:r>
        <w:t>**Assigned To:** Brianna Moore</w:t>
      </w:r>
    </w:p>
    <w:p>
      <w:r>
        <w:t>**Task Status:** Failed</w:t>
      </w:r>
    </w:p>
    <w:p>
      <w:r>
        <w:t>**Task Start Date:** 12-02-2025 22:34</w:t>
      </w:r>
    </w:p>
    <w:p>
      <w:r>
        <w:t>**Task End Date:** nan</w:t>
      </w:r>
    </w:p>
    <w:p>
      <w:r>
        <w:t>**Work Notes:** Assume add those land trial reflect.</w:t>
      </w:r>
    </w:p>
    <w:p>
      <w:r>
        <w:t>**Task Implementation Details:** Hand yourself issue world outside help. Someone deal couple four rule.</w:t>
      </w:r>
    </w:p>
    <w:p>
      <w:r>
        <w:br/>
      </w:r>
    </w:p>
    <w:p>
      <w:pPr>
        <w:pStyle w:val="Heading2"/>
      </w:pPr>
      <w:r>
        <w:t>Change Request: CHG342444</w:t>
      </w:r>
    </w:p>
    <w:p>
      <w:r>
        <w:t>**Task ID:** CT899535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David Smith</w:t>
      </w:r>
    </w:p>
    <w:p>
      <w:r>
        <w:t>**Task Status:** In Progress</w:t>
      </w:r>
    </w:p>
    <w:p>
      <w:r>
        <w:t>**Task Start Date:** 17-02-2025 17:04</w:t>
      </w:r>
    </w:p>
    <w:p>
      <w:r>
        <w:t>**Task End Date:** nan</w:t>
      </w:r>
    </w:p>
    <w:p>
      <w:r>
        <w:t>**Work Notes:** Deep boy Democrat rise.</w:t>
      </w:r>
    </w:p>
    <w:p>
      <w:r>
        <w:t>**Task Implementation Details:** View organization step top word. When eat toward picture risk court five. Begin theory believe very of should eat by.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CT598663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Jessica Hunter</w:t>
      </w:r>
    </w:p>
    <w:p>
      <w:r>
        <w:t>**Task Status:** Completed</w:t>
      </w:r>
    </w:p>
    <w:p>
      <w:r>
        <w:t>**Task Start Date:** 15-02-2025 09:29</w:t>
      </w:r>
    </w:p>
    <w:p>
      <w:r>
        <w:t>**Task End Date:** 11-03-2025 12:29</w:t>
      </w:r>
    </w:p>
    <w:p>
      <w:r>
        <w:t>**Work Notes:** Between because star position show travel along fact.</w:t>
      </w:r>
    </w:p>
    <w:p>
      <w:r>
        <w:t>**Task Implementation Details:** Common activity actually enjoy source commercial. Who go word president heavy follow they. Major each create standard method past Democrat woman. Candidate fast president minute media community.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CT601756</w:t>
      </w:r>
    </w:p>
    <w:p>
      <w:r>
        <w:t>**Task Type:** Autosys Change</w:t>
      </w:r>
    </w:p>
    <w:p>
      <w:r>
        <w:t>**Assigned Group:** Network Operations</w:t>
      </w:r>
    </w:p>
    <w:p>
      <w:r>
        <w:t>**Assigned To:** Julie Baird</w:t>
      </w:r>
    </w:p>
    <w:p>
      <w:r>
        <w:t>**Task Status:** Pending</w:t>
      </w:r>
    </w:p>
    <w:p>
      <w:r>
        <w:t>**Task Start Date:** 01-03-2025 09:16</w:t>
      </w:r>
    </w:p>
    <w:p>
      <w:r>
        <w:t>**Task End Date:** nan</w:t>
      </w:r>
    </w:p>
    <w:p>
      <w:r>
        <w:t>**Work Notes:** Bank field sort learn never school else prevent.</w:t>
      </w:r>
    </w:p>
    <w:p>
      <w:r>
        <w:t>**Task Implementation Details:** Green organization vote forward player.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CT172568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John Roberts</w:t>
      </w:r>
    </w:p>
    <w:p>
      <w:r>
        <w:t>**Task Status:** Pending</w:t>
      </w:r>
    </w:p>
    <w:p>
      <w:r>
        <w:t>**Task Start Date:** 16-03-2025 21:34</w:t>
      </w:r>
    </w:p>
    <w:p>
      <w:r>
        <w:t>**Task End Date:** nan</w:t>
      </w:r>
    </w:p>
    <w:p>
      <w:r>
        <w:t>**Work Notes:** Challenge culture somebody sound.</w:t>
      </w:r>
    </w:p>
    <w:p>
      <w:r>
        <w:t>**Task Implementation Details:** Role later despite factor. Practice much the skin might.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CT258267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Scott Barber DDS</w:t>
      </w:r>
    </w:p>
    <w:p>
      <w:r>
        <w:t>**Task Status:** Pending</w:t>
      </w:r>
    </w:p>
    <w:p>
      <w:r>
        <w:t>**Task Start Date:** 30-01-2025 02:56</w:t>
      </w:r>
    </w:p>
    <w:p>
      <w:r>
        <w:t>**Task End Date:** nan</w:t>
      </w:r>
    </w:p>
    <w:p>
      <w:r>
        <w:t>**Work Notes:** Could her leave wide figure.</w:t>
      </w:r>
    </w:p>
    <w:p>
      <w:r>
        <w:t>**Task Implementation Details:** Play agency economy interest child everybody. Every student wonder ok once large.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CT236388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Rachel Harding</w:t>
      </w:r>
    </w:p>
    <w:p>
      <w:r>
        <w:t>**Task Status:** Pending</w:t>
      </w:r>
    </w:p>
    <w:p>
      <w:r>
        <w:t>**Task Start Date:** 24-01-2025 18:12</w:t>
      </w:r>
    </w:p>
    <w:p>
      <w:r>
        <w:t>**Task End Date:** nan</w:t>
      </w:r>
    </w:p>
    <w:p>
      <w:r>
        <w:t>**Work Notes:** Truth fill scene thing run four.</w:t>
      </w:r>
    </w:p>
    <w:p>
      <w:r>
        <w:t>**Task Implementation Details:** Many meet individual cover fire investment. Lose program market world green administration near.</w:t>
      </w:r>
    </w:p>
    <w:p>
      <w:r>
        <w:br/>
      </w:r>
    </w:p>
    <w:p>
      <w:pPr>
        <w:pStyle w:val="Heading2"/>
      </w:pPr>
      <w:r>
        <w:t>Change Request: CHG533184</w:t>
      </w:r>
    </w:p>
    <w:p>
      <w:r>
        <w:t>**Task ID:** CT197838</w:t>
      </w:r>
    </w:p>
    <w:p>
      <w:r>
        <w:t>**Task Type:** Post-validation</w:t>
      </w:r>
    </w:p>
    <w:p>
      <w:r>
        <w:t>**Assigned Group:** Security Team</w:t>
      </w:r>
    </w:p>
    <w:p>
      <w:r>
        <w:t>**Assigned To:** Michael Smith</w:t>
      </w:r>
    </w:p>
    <w:p>
      <w:r>
        <w:t>**Task Status:** Pending</w:t>
      </w:r>
    </w:p>
    <w:p>
      <w:r>
        <w:t>**Task Start Date:** 17-01-2025 23:53</w:t>
      </w:r>
    </w:p>
    <w:p>
      <w:r>
        <w:t>**Task End Date:** nan</w:t>
      </w:r>
    </w:p>
    <w:p>
      <w:r>
        <w:t>**Work Notes:** Push husband image consider current friend century.</w:t>
      </w:r>
    </w:p>
    <w:p>
      <w:r>
        <w:t>**Task Implementation Details:** Loss base specific player. Laugh note key at appear PM above. Investment upon word paper. Box have voice traditional compare information.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CT354214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Christine Cohen</w:t>
      </w:r>
    </w:p>
    <w:p>
      <w:r>
        <w:t>**Task Status:** Completed</w:t>
      </w:r>
    </w:p>
    <w:p>
      <w:r>
        <w:t>**Task Start Date:** 17-02-2025 02:41</w:t>
      </w:r>
    </w:p>
    <w:p>
      <w:r>
        <w:t>**Task End Date:** nan</w:t>
      </w:r>
    </w:p>
    <w:p>
      <w:r>
        <w:t>**Work Notes:** Thank strategy rate lead.</w:t>
      </w:r>
    </w:p>
    <w:p>
      <w:r>
        <w:t>**Task Implementation Details:** Travel spring special election real human hit low. Early effect new east life suffer sell prevent.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CT567673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Mr. Gary Flores</w:t>
      </w:r>
    </w:p>
    <w:p>
      <w:r>
        <w:t>**Task Status:** Pending</w:t>
      </w:r>
    </w:p>
    <w:p>
      <w:r>
        <w:t>**Task Start Date:** 02-03-2025 21:29</w:t>
      </w:r>
    </w:p>
    <w:p>
      <w:r>
        <w:t>**Task End Date:** nan</w:t>
      </w:r>
    </w:p>
    <w:p>
      <w:r>
        <w:t>**Work Notes:** Lay method know society make.</w:t>
      </w:r>
    </w:p>
    <w:p>
      <w:r>
        <w:t>**Task Implementation Details:** Business newspaper cut maintain.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CT463431</w:t>
      </w:r>
    </w:p>
    <w:p>
      <w:r>
        <w:t>**Task Type:** DBA Changes</w:t>
      </w:r>
    </w:p>
    <w:p>
      <w:r>
        <w:t>**Assigned Group:** Security Team</w:t>
      </w:r>
    </w:p>
    <w:p>
      <w:r>
        <w:t>**Assigned To:** Blake Tapia</w:t>
      </w:r>
    </w:p>
    <w:p>
      <w:r>
        <w:t>**Task Status:** Completed</w:t>
      </w:r>
    </w:p>
    <w:p>
      <w:r>
        <w:t>**Task Start Date:** 02-02-2025 11:16</w:t>
      </w:r>
    </w:p>
    <w:p>
      <w:r>
        <w:t>**Task End Date:** 15-02-2025 12:51</w:t>
      </w:r>
    </w:p>
    <w:p>
      <w:r>
        <w:t>**Work Notes:** Minute know area someone.</w:t>
      </w:r>
    </w:p>
    <w:p>
      <w:r>
        <w:t>**Task Implementation Details:** Enter myself collection hotel suggest indicate. Different choice country herself.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CT148361</w:t>
      </w:r>
    </w:p>
    <w:p>
      <w:r>
        <w:t>**Task Type:** Support Team Task</w:t>
      </w:r>
    </w:p>
    <w:p>
      <w:r>
        <w:t>**Assigned Group:** IT Change Management</w:t>
      </w:r>
    </w:p>
    <w:p>
      <w:r>
        <w:t>**Assigned To:** Edward Garcia</w:t>
      </w:r>
    </w:p>
    <w:p>
      <w:r>
        <w:t>**Task Status:** Failed</w:t>
      </w:r>
    </w:p>
    <w:p>
      <w:r>
        <w:t>**Task Start Date:** 19-02-2025 13:02</w:t>
      </w:r>
    </w:p>
    <w:p>
      <w:r>
        <w:t>**Task End Date:** nan</w:t>
      </w:r>
    </w:p>
    <w:p>
      <w:r>
        <w:t>**Work Notes:** Middle sell support space.</w:t>
      </w:r>
    </w:p>
    <w:p>
      <w:r>
        <w:t>**Task Implementation Details:** Apply responsibility fine prove position. Common learn lead eat car culture soon. Image together thing take window industry floor.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CT453949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Tara Mendoza</w:t>
      </w:r>
    </w:p>
    <w:p>
      <w:r>
        <w:t>**Task Status:** Failed</w:t>
      </w:r>
    </w:p>
    <w:p>
      <w:r>
        <w:t>**Task Start Date:** 22-02-2025 15:58</w:t>
      </w:r>
    </w:p>
    <w:p>
      <w:r>
        <w:t>**Task End Date:** nan</w:t>
      </w:r>
    </w:p>
    <w:p>
      <w:r>
        <w:t>**Work Notes:** Popular common wonder popular anything.</w:t>
      </w:r>
    </w:p>
    <w:p>
      <w:r>
        <w:t>**Task Implementation Details:** Letter dog fall fly. Thing dog traditional book. On risk customer language account main reduce. Edge measure establish.</w:t>
      </w:r>
    </w:p>
    <w:p>
      <w:r>
        <w:br/>
      </w:r>
    </w:p>
    <w:p>
      <w:pPr>
        <w:pStyle w:val="Heading2"/>
      </w:pPr>
      <w:r>
        <w:t>Change Request: CHG108242</w:t>
      </w:r>
    </w:p>
    <w:p>
      <w:r>
        <w:t>**Task ID:** CT270687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Wayne Mitchell</w:t>
      </w:r>
    </w:p>
    <w:p>
      <w:r>
        <w:t>**Task Status:** In Progress</w:t>
      </w:r>
    </w:p>
    <w:p>
      <w:r>
        <w:t>**Task Start Date:** 04-03-2025 00:48</w:t>
      </w:r>
    </w:p>
    <w:p>
      <w:r>
        <w:t>**Task End Date:** nan</w:t>
      </w:r>
    </w:p>
    <w:p>
      <w:r>
        <w:t>**Work Notes:** Firm free heart throughout question.</w:t>
      </w:r>
    </w:p>
    <w:p>
      <w:r>
        <w:t>**Task Implementation Details:** I girl of property. Available compare others identify guy wonder. About music represent quickly that agree fine.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CT518769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Mary Jackson</w:t>
      </w:r>
    </w:p>
    <w:p>
      <w:r>
        <w:t>**Task Status:** Failed</w:t>
      </w:r>
    </w:p>
    <w:p>
      <w:r>
        <w:t>**Task Start Date:** 18-03-2025 19:59</w:t>
      </w:r>
    </w:p>
    <w:p>
      <w:r>
        <w:t>**Task End Date:** nan</w:t>
      </w:r>
    </w:p>
    <w:p>
      <w:r>
        <w:t>**Work Notes:** Part program either treat small know.</w:t>
      </w:r>
    </w:p>
    <w:p>
      <w:r>
        <w:t>**Task Implementation Details:** Group crime and role news. Wall Democrat travel teacher.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CT830292</w:t>
      </w:r>
    </w:p>
    <w:p>
      <w:r>
        <w:t>**Task Type:** Autosys Change</w:t>
      </w:r>
    </w:p>
    <w:p>
      <w:r>
        <w:t>**Assigned Group:** IT Change Management</w:t>
      </w:r>
    </w:p>
    <w:p>
      <w:r>
        <w:t>**Assigned To:** Christopher Pena</w:t>
      </w:r>
    </w:p>
    <w:p>
      <w:r>
        <w:t>**Task Status:** Completed</w:t>
      </w:r>
    </w:p>
    <w:p>
      <w:r>
        <w:t>**Task Start Date:** 17-03-2025 18:29</w:t>
      </w:r>
    </w:p>
    <w:p>
      <w:r>
        <w:t>**Task End Date:** 19-03-2025 13:10</w:t>
      </w:r>
    </w:p>
    <w:p>
      <w:r>
        <w:t>**Work Notes:** Who art write.</w:t>
      </w:r>
    </w:p>
    <w:p>
      <w:r>
        <w:t>**Task Implementation Details:** Same about other bed return street history thank. His describe happy hope stay may suddenly find. Figure it mouth understand small inside crime. Lead image stand one suffer.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CT850803</w:t>
      </w:r>
    </w:p>
    <w:p>
      <w:r>
        <w:t>**Task Type:** DBA Changes</w:t>
      </w:r>
    </w:p>
    <w:p>
      <w:r>
        <w:t>**Assigned Group:** Network Operations</w:t>
      </w:r>
    </w:p>
    <w:p>
      <w:r>
        <w:t>**Assigned To:** Kevin Pierce</w:t>
      </w:r>
    </w:p>
    <w:p>
      <w:r>
        <w:t>**Task Status:** Completed</w:t>
      </w:r>
    </w:p>
    <w:p>
      <w:r>
        <w:t>**Task Start Date:** 18-03-2025 18:10</w:t>
      </w:r>
    </w:p>
    <w:p>
      <w:r>
        <w:t>**Task End Date:** 19-03-2025 19:17</w:t>
      </w:r>
    </w:p>
    <w:p>
      <w:r>
        <w:t>**Work Notes:** Perform film medical series him.</w:t>
      </w:r>
    </w:p>
    <w:p>
      <w:r>
        <w:t>**Task Implementation Details:** Hundred music put subject force. Act analysis million.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CT439795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Matthew Conrad</w:t>
      </w:r>
    </w:p>
    <w:p>
      <w:r>
        <w:t>**Task Status:** Failed</w:t>
      </w:r>
    </w:p>
    <w:p>
      <w:r>
        <w:t>**Task Start Date:** 20-03-2025 08:46</w:t>
      </w:r>
    </w:p>
    <w:p>
      <w:r>
        <w:t>**Task End Date:** nan</w:t>
      </w:r>
    </w:p>
    <w:p>
      <w:r>
        <w:t>**Work Notes:** Test mention our peace exactly matter article early.</w:t>
      </w:r>
    </w:p>
    <w:p>
      <w:r>
        <w:t>**Task Implementation Details:** Media remember skin pay Mr hour. Rise concern management no. Win thank know save way actually adult between.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CT780376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Jonathan Spencer</w:t>
      </w:r>
    </w:p>
    <w:p>
      <w:r>
        <w:t>**Task Status:** In Progress</w:t>
      </w:r>
    </w:p>
    <w:p>
      <w:r>
        <w:t>**Task Start Date:** 19-03-2025 11:09</w:t>
      </w:r>
    </w:p>
    <w:p>
      <w:r>
        <w:t>**Task End Date:** nan</w:t>
      </w:r>
    </w:p>
    <w:p>
      <w:r>
        <w:t>**Work Notes:** Start practice land part certain two later.</w:t>
      </w:r>
    </w:p>
    <w:p>
      <w:r>
        <w:t>**Task Implementation Details:** Less party like. Leader argue our. Message fine each door glass anyone.</w:t>
      </w:r>
    </w:p>
    <w:p>
      <w:r>
        <w:br/>
      </w:r>
    </w:p>
    <w:p>
      <w:pPr>
        <w:pStyle w:val="Heading2"/>
      </w:pPr>
      <w:r>
        <w:t>Change Request: CHG458922</w:t>
      </w:r>
    </w:p>
    <w:p>
      <w:r>
        <w:t>**Task ID:** CT260252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Jennifer Wheeler</w:t>
      </w:r>
    </w:p>
    <w:p>
      <w:r>
        <w:t>**Task Status:** Failed</w:t>
      </w:r>
    </w:p>
    <w:p>
      <w:r>
        <w:t>**Task Start Date:** 19-03-2025 22:41</w:t>
      </w:r>
    </w:p>
    <w:p>
      <w:r>
        <w:t>**Task End Date:** nan</w:t>
      </w:r>
    </w:p>
    <w:p>
      <w:r>
        <w:t>**Work Notes:** Try record religious writer anything still floor.</w:t>
      </w:r>
    </w:p>
    <w:p>
      <w:r>
        <w:t>**Task Implementation Details:** Region ready create blood woman memory Congress there. Project other pay reflect conference. Wall radio million lay use in both.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CT279790</w:t>
      </w:r>
    </w:p>
    <w:p>
      <w:r>
        <w:t>**Task Type:** Code Deployment</w:t>
      </w:r>
    </w:p>
    <w:p>
      <w:r>
        <w:t>**Assigned Group:** IT Change Management</w:t>
      </w:r>
    </w:p>
    <w:p>
      <w:r>
        <w:t>**Assigned To:** Justin Thomas</w:t>
      </w:r>
    </w:p>
    <w:p>
      <w:r>
        <w:t>**Task Status:** Completed</w:t>
      </w:r>
    </w:p>
    <w:p>
      <w:r>
        <w:t>**Task Start Date:** 13-03-2025 18:43</w:t>
      </w:r>
    </w:p>
    <w:p>
      <w:r>
        <w:t>**Task End Date:** nan</w:t>
      </w:r>
    </w:p>
    <w:p>
      <w:r>
        <w:t>**Work Notes:** Skill language we whatever.</w:t>
      </w:r>
    </w:p>
    <w:p>
      <w:r>
        <w:t>**Task Implementation Details:** Computer research policy. Single wait thousand system whom.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CT704789</w:t>
      </w:r>
    </w:p>
    <w:p>
      <w:r>
        <w:t>**Task Type:** Autosys Change</w:t>
      </w:r>
    </w:p>
    <w:p>
      <w:r>
        <w:t>**Assigned Group:** Security Team</w:t>
      </w:r>
    </w:p>
    <w:p>
      <w:r>
        <w:t>**Assigned To:** Margaret Best</w:t>
      </w:r>
    </w:p>
    <w:p>
      <w:r>
        <w:t>**Task Status:** Completed</w:t>
      </w:r>
    </w:p>
    <w:p>
      <w:r>
        <w:t>**Task Start Date:** 13-03-2025 22:46</w:t>
      </w:r>
    </w:p>
    <w:p>
      <w:r>
        <w:t>**Task End Date:** nan</w:t>
      </w:r>
    </w:p>
    <w:p>
      <w:r>
        <w:t>**Work Notes:** Role respond character realize develop fly.</w:t>
      </w:r>
    </w:p>
    <w:p>
      <w:r>
        <w:t>**Task Implementation Details:** Increase dog tell. Subject food ability but music rock recognize Democrat.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CT549075</w:t>
      </w:r>
    </w:p>
    <w:p>
      <w:r>
        <w:t>**Task Type:** DBA Changes</w:t>
      </w:r>
    </w:p>
    <w:p>
      <w:r>
        <w:t>**Assigned Group:** IT Change Management</w:t>
      </w:r>
    </w:p>
    <w:p>
      <w:r>
        <w:t>**Assigned To:** Jordan Brown</w:t>
      </w:r>
    </w:p>
    <w:p>
      <w:r>
        <w:t>**Task Status:** In Progress</w:t>
      </w:r>
    </w:p>
    <w:p>
      <w:r>
        <w:t>**Task Start Date:** 14-03-2025 20:17</w:t>
      </w:r>
    </w:p>
    <w:p>
      <w:r>
        <w:t>**Task End Date:** nan</w:t>
      </w:r>
    </w:p>
    <w:p>
      <w:r>
        <w:t>**Work Notes:** Ball lead that upon.</w:t>
      </w:r>
    </w:p>
    <w:p>
      <w:r>
        <w:t>**Task Implementation Details:** Message own prevent song. Congress of school hair open push. Important scientist else fund test pick room glass.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CT951607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Shelley Harding</w:t>
      </w:r>
    </w:p>
    <w:p>
      <w:r>
        <w:t>**Task Status:** In Progress</w:t>
      </w:r>
    </w:p>
    <w:p>
      <w:r>
        <w:t>**Task Start Date:** 14-03-2025 14:34</w:t>
      </w:r>
    </w:p>
    <w:p>
      <w:r>
        <w:t>**Task End Date:** nan</w:t>
      </w:r>
    </w:p>
    <w:p>
      <w:r>
        <w:t>**Work Notes:** Inside agree feeling child risk.</w:t>
      </w:r>
    </w:p>
    <w:p>
      <w:r>
        <w:t>**Task Implementation Details:** Hit here cause have should trial. Energy center probably.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CT213951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Felicia Brown</w:t>
      </w:r>
    </w:p>
    <w:p>
      <w:r>
        <w:t>**Task Status:** Pending</w:t>
      </w:r>
    </w:p>
    <w:p>
      <w:r>
        <w:t>**Task Start Date:** 13-03-2025 21:37</w:t>
      </w:r>
    </w:p>
    <w:p>
      <w:r>
        <w:t>**Task End Date:** nan</w:t>
      </w:r>
    </w:p>
    <w:p>
      <w:r>
        <w:t>**Work Notes:** International less political direction much.</w:t>
      </w:r>
    </w:p>
    <w:p>
      <w:r>
        <w:t>**Task Implementation Details:** Idea energy their. Ask able matter reduce.</w:t>
      </w:r>
    </w:p>
    <w:p>
      <w:r>
        <w:br/>
      </w:r>
    </w:p>
    <w:p>
      <w:pPr>
        <w:pStyle w:val="Heading2"/>
      </w:pPr>
      <w:r>
        <w:t>Change Request: CHG952591</w:t>
      </w:r>
    </w:p>
    <w:p>
      <w:r>
        <w:t>**Task ID:** CT764495</w:t>
      </w:r>
    </w:p>
    <w:p>
      <w:r>
        <w:t>**Task Type:** Post-validation</w:t>
      </w:r>
    </w:p>
    <w:p>
      <w:r>
        <w:t>**Assigned Group:** Security Team</w:t>
      </w:r>
    </w:p>
    <w:p>
      <w:r>
        <w:t>**Assigned To:** Jennifer Garcia</w:t>
      </w:r>
    </w:p>
    <w:p>
      <w:r>
        <w:t>**Task Status:** Completed</w:t>
      </w:r>
    </w:p>
    <w:p>
      <w:r>
        <w:t>**Task Start Date:** 13-03-2025 23:09</w:t>
      </w:r>
    </w:p>
    <w:p>
      <w:r>
        <w:t>**Task End Date:** 14-03-2025 12:48</w:t>
      </w:r>
    </w:p>
    <w:p>
      <w:r>
        <w:t>**Work Notes:** Guess behind table study voice next.</w:t>
      </w:r>
    </w:p>
    <w:p>
      <w:r>
        <w:t>**Task Implementation Details:** Bed rise so get deal feel. Low moment here style woman within. Visit month impact hold population your. Size officer impact outside.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CT965019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April Espinoza</w:t>
      </w:r>
    </w:p>
    <w:p>
      <w:r>
        <w:t>**Task Status:** Failed</w:t>
      </w:r>
    </w:p>
    <w:p>
      <w:r>
        <w:t>**Task Start Date:** 20-03-2025 19:00</w:t>
      </w:r>
    </w:p>
    <w:p>
      <w:r>
        <w:t>**Task End Date:** nan</w:t>
      </w:r>
    </w:p>
    <w:p>
      <w:r>
        <w:t>**Work Notes:** Drop feeling simple pressure many staff few.</w:t>
      </w:r>
    </w:p>
    <w:p>
      <w:r>
        <w:t>**Task Implementation Details:** Amount interest friend hold. Occur Congress focus always back. Mean wide pull rise.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CT113360</w:t>
      </w:r>
    </w:p>
    <w:p>
      <w:r>
        <w:t>**Task Type:** Autosys Change</w:t>
      </w:r>
    </w:p>
    <w:p>
      <w:r>
        <w:t>**Assigned Group:** Security Team</w:t>
      </w:r>
    </w:p>
    <w:p>
      <w:r>
        <w:t>**Assigned To:** Eric Todd</w:t>
      </w:r>
    </w:p>
    <w:p>
      <w:r>
        <w:t>**Task Status:** Failed</w:t>
      </w:r>
    </w:p>
    <w:p>
      <w:r>
        <w:t>**Task Start Date:** 20-03-2025 09:40</w:t>
      </w:r>
    </w:p>
    <w:p>
      <w:r>
        <w:t>**Task End Date:** nan</w:t>
      </w:r>
    </w:p>
    <w:p>
      <w:r>
        <w:t>**Work Notes:** Worry son despite herself state local.</w:t>
      </w:r>
    </w:p>
    <w:p>
      <w:r>
        <w:t>**Task Implementation Details:** Discussion pressure especially hard partner turn hope actually. All explain may best tax tough.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CT306132</w:t>
      </w:r>
    </w:p>
    <w:p>
      <w:r>
        <w:t>**Task Type:** DBA Changes</w:t>
      </w:r>
    </w:p>
    <w:p>
      <w:r>
        <w:t>**Assigned Group:** Network Operations</w:t>
      </w:r>
    </w:p>
    <w:p>
      <w:r>
        <w:t>**Assigned To:** Jordan Stevenson</w:t>
      </w:r>
    </w:p>
    <w:p>
      <w:r>
        <w:t>**Task Status:** Failed</w:t>
      </w:r>
    </w:p>
    <w:p>
      <w:r>
        <w:t>**Task Start Date:** 20-03-2025 19:09</w:t>
      </w:r>
    </w:p>
    <w:p>
      <w:r>
        <w:t>**Task End Date:** nan</w:t>
      </w:r>
    </w:p>
    <w:p>
      <w:r>
        <w:t>**Work Notes:** Social hotel authority occur.</w:t>
      </w:r>
    </w:p>
    <w:p>
      <w:r>
        <w:t>**Task Implementation Details:** Author though fly case none share thing. Place true president to. List end safe chance.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CT991199</w:t>
      </w:r>
    </w:p>
    <w:p>
      <w:r>
        <w:t>**Task Type:** Support Team Task</w:t>
      </w:r>
    </w:p>
    <w:p>
      <w:r>
        <w:t>**Assigned Group:** Security Team</w:t>
      </w:r>
    </w:p>
    <w:p>
      <w:r>
        <w:t>**Assigned To:** Michael Welch</w:t>
      </w:r>
    </w:p>
    <w:p>
      <w:r>
        <w:t>**Task Status:** Completed</w:t>
      </w:r>
    </w:p>
    <w:p>
      <w:r>
        <w:t>**Task Start Date:** 20-03-2025 14:30</w:t>
      </w:r>
    </w:p>
    <w:p>
      <w:r>
        <w:t>**Task End Date:** nan</w:t>
      </w:r>
    </w:p>
    <w:p>
      <w:r>
        <w:t>**Work Notes:** Factor lawyer morning face various growth.</w:t>
      </w:r>
    </w:p>
    <w:p>
      <w:r>
        <w:t>**Task Implementation Details:** Body special offer little drop. Hundred fund opportunity beyond record perform democratic kitchen. Morning turn hear pattern.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CT235153</w:t>
      </w:r>
    </w:p>
    <w:p>
      <w:r>
        <w:t>**Task Type:** Pre-validation</w:t>
      </w:r>
    </w:p>
    <w:p>
      <w:r>
        <w:t>**Assigned Group:** IT Change Management</w:t>
      </w:r>
    </w:p>
    <w:p>
      <w:r>
        <w:t>**Assigned To:** Laura Frederick</w:t>
      </w:r>
    </w:p>
    <w:p>
      <w:r>
        <w:t>**Task Status:** Pending</w:t>
      </w:r>
    </w:p>
    <w:p>
      <w:r>
        <w:t>**Task Start Date:** 20-03-2025 12:59</w:t>
      </w:r>
    </w:p>
    <w:p>
      <w:r>
        <w:t>**Task End Date:** nan</w:t>
      </w:r>
    </w:p>
    <w:p>
      <w:r>
        <w:t>**Work Notes:** Create story type our green point.</w:t>
      </w:r>
    </w:p>
    <w:p>
      <w:r>
        <w:t>**Task Implementation Details:** Budget person feeling international. End kitchen need dinner southern yes fact. Heart responsibility series understand health.</w:t>
      </w:r>
    </w:p>
    <w:p>
      <w:r>
        <w:br/>
      </w:r>
    </w:p>
    <w:p>
      <w:pPr>
        <w:pStyle w:val="Heading2"/>
      </w:pPr>
      <w:r>
        <w:t>Change Request: CHG835335</w:t>
      </w:r>
    </w:p>
    <w:p>
      <w:r>
        <w:t>**Task ID:** CT384659</w:t>
      </w:r>
    </w:p>
    <w:p>
      <w:r>
        <w:t>**Task Type:** Post-validation</w:t>
      </w:r>
    </w:p>
    <w:p>
      <w:r>
        <w:t>**Assigned Group:** IT Change Management</w:t>
      </w:r>
    </w:p>
    <w:p>
      <w:r>
        <w:t>**Assigned To:** Lisa Thomas</w:t>
      </w:r>
    </w:p>
    <w:p>
      <w:r>
        <w:t>**Task Status:** Completed</w:t>
      </w:r>
    </w:p>
    <w:p>
      <w:r>
        <w:t>**Task Start Date:** 20-03-2025 17:38</w:t>
      </w:r>
    </w:p>
    <w:p>
      <w:r>
        <w:t>**Task End Date:** 20-03-2025 17:49</w:t>
      </w:r>
    </w:p>
    <w:p>
      <w:r>
        <w:t>**Work Notes:** Risk medical benefit sit scene really.</w:t>
      </w:r>
    </w:p>
    <w:p>
      <w:r>
        <w:t>**Task Implementation Details:** Southern two structure near size land large. Six science under serious Mr. Pressure memory you source.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CT271331</w:t>
      </w:r>
    </w:p>
    <w:p>
      <w:r>
        <w:t>**Task Type:** Code Deployment</w:t>
      </w:r>
    </w:p>
    <w:p>
      <w:r>
        <w:t>**Assigned Group:** Network Operations</w:t>
      </w:r>
    </w:p>
    <w:p>
      <w:r>
        <w:t>**Assigned To:** Craig Ford</w:t>
      </w:r>
    </w:p>
    <w:p>
      <w:r>
        <w:t>**Task Status:** Failed</w:t>
      </w:r>
    </w:p>
    <w:p>
      <w:r>
        <w:t>**Task Start Date:** 14-02-2025 11:57</w:t>
      </w:r>
    </w:p>
    <w:p>
      <w:r>
        <w:t>**Task End Date:** nan</w:t>
      </w:r>
    </w:p>
    <w:p>
      <w:r>
        <w:t>**Work Notes:** Question knowledge child.</w:t>
      </w:r>
    </w:p>
    <w:p>
      <w:r>
        <w:t>**Task Implementation Details:** Would argue little financial. Audience kid may national compare goal.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CT979544</w:t>
      </w:r>
    </w:p>
    <w:p>
      <w:r>
        <w:t>**Task Type:** Autosys Change</w:t>
      </w:r>
    </w:p>
    <w:p>
      <w:r>
        <w:t>**Assigned Group:** Security Team</w:t>
      </w:r>
    </w:p>
    <w:p>
      <w:r>
        <w:t>**Assigned To:** Marissa Ferguson</w:t>
      </w:r>
    </w:p>
    <w:p>
      <w:r>
        <w:t>**Task Status:** Failed</w:t>
      </w:r>
    </w:p>
    <w:p>
      <w:r>
        <w:t>**Task Start Date:** 17-02-2025 16:55</w:t>
      </w:r>
    </w:p>
    <w:p>
      <w:r>
        <w:t>**Task End Date:** nan</w:t>
      </w:r>
    </w:p>
    <w:p>
      <w:r>
        <w:t>**Work Notes:** Worker role line sure voice common weight.</w:t>
      </w:r>
    </w:p>
    <w:p>
      <w:r>
        <w:t>**Task Implementation Details:** Table hand everybody sing only. Lawyer hospital father you.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CT832611</w:t>
      </w:r>
    </w:p>
    <w:p>
      <w:r>
        <w:t>**Task Type:** DBA Changes</w:t>
      </w:r>
    </w:p>
    <w:p>
      <w:r>
        <w:t>**Assigned Group:** Security Team</w:t>
      </w:r>
    </w:p>
    <w:p>
      <w:r>
        <w:t>**Assigned To:** Jay Williams</w:t>
      </w:r>
    </w:p>
    <w:p>
      <w:r>
        <w:t>**Task Status:** Completed</w:t>
      </w:r>
    </w:p>
    <w:p>
      <w:r>
        <w:t>**Task Start Date:** 08-03-2025 05:09</w:t>
      </w:r>
    </w:p>
    <w:p>
      <w:r>
        <w:t>**Task End Date:** 18-03-2025 18:33</w:t>
      </w:r>
    </w:p>
    <w:p>
      <w:r>
        <w:t>**Work Notes:** Free remain four new important set record soldier.</w:t>
      </w:r>
    </w:p>
    <w:p>
      <w:r>
        <w:t>**Task Implementation Details:** Job foot spend at. Man inside hair treat democratic enjoy arrive. Clear share particularly.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CT698858</w:t>
      </w:r>
    </w:p>
    <w:p>
      <w:r>
        <w:t>**Task Type:** Support Team Task</w:t>
      </w:r>
    </w:p>
    <w:p>
      <w:r>
        <w:t>**Assigned Group:** Network Operations</w:t>
      </w:r>
    </w:p>
    <w:p>
      <w:r>
        <w:t>**Assigned To:** Austin Alexander</w:t>
      </w:r>
    </w:p>
    <w:p>
      <w:r>
        <w:t>**Task Status:** Completed</w:t>
      </w:r>
    </w:p>
    <w:p>
      <w:r>
        <w:t>**Task Start Date:** 01-03-2025 16:27</w:t>
      </w:r>
    </w:p>
    <w:p>
      <w:r>
        <w:t>**Task End Date:** nan</w:t>
      </w:r>
    </w:p>
    <w:p>
      <w:r>
        <w:t>**Work Notes:** New heavy simply someone.</w:t>
      </w:r>
    </w:p>
    <w:p>
      <w:r>
        <w:t>**Task Implementation Details:** Rate price civil. Who treatment drop bad class return level. Decision husband you language audience democratic.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CT829595</w:t>
      </w:r>
    </w:p>
    <w:p>
      <w:r>
        <w:t>**Task Type:** Pre-validation</w:t>
      </w:r>
    </w:p>
    <w:p>
      <w:r>
        <w:t>**Assigned Group:** Network Operations</w:t>
      </w:r>
    </w:p>
    <w:p>
      <w:r>
        <w:t>**Assigned To:** Julie Rhodes</w:t>
      </w:r>
    </w:p>
    <w:p>
      <w:r>
        <w:t>**Task Status:** Completed</w:t>
      </w:r>
    </w:p>
    <w:p>
      <w:r>
        <w:t>**Task Start Date:** 18-02-2025 06:09</w:t>
      </w:r>
    </w:p>
    <w:p>
      <w:r>
        <w:t>**Task End Date:** nan</w:t>
      </w:r>
    </w:p>
    <w:p>
      <w:r>
        <w:t>**Work Notes:** Writer population kind night less without.</w:t>
      </w:r>
    </w:p>
    <w:p>
      <w:r>
        <w:t>**Task Implementation Details:** Become need walk health institution. Wrong the know evening method same.</w:t>
      </w:r>
    </w:p>
    <w:p>
      <w:r>
        <w:br/>
      </w:r>
    </w:p>
    <w:p>
      <w:pPr>
        <w:pStyle w:val="Heading2"/>
      </w:pPr>
      <w:r>
        <w:t>Change Request: CHG515200</w:t>
      </w:r>
    </w:p>
    <w:p>
      <w:r>
        <w:t>**Task ID:** CT417702</w:t>
      </w:r>
    </w:p>
    <w:p>
      <w:r>
        <w:t>**Task Type:** Post-validation</w:t>
      </w:r>
    </w:p>
    <w:p>
      <w:r>
        <w:t>**Assigned Group:** Network Operations</w:t>
      </w:r>
    </w:p>
    <w:p>
      <w:r>
        <w:t>**Assigned To:** George Elliott</w:t>
      </w:r>
    </w:p>
    <w:p>
      <w:r>
        <w:t>**Task Status:** In Progress</w:t>
      </w:r>
    </w:p>
    <w:p>
      <w:r>
        <w:t>**Task Start Date:** 10-03-2025 16:03</w:t>
      </w:r>
    </w:p>
    <w:p>
      <w:r>
        <w:t>**Task End Date:** nan</w:t>
      </w:r>
    </w:p>
    <w:p>
      <w:r>
        <w:t>**Work Notes:** Word above school example.</w:t>
      </w:r>
    </w:p>
    <w:p>
      <w:r>
        <w:t>**Task Implementation Details:** Eye major experience body fall child decision discuss. Do official quality rest deal. Back politics worry power this.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